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316A2" w14:textId="77777777" w:rsidR="00323C7D" w:rsidRDefault="00323C7D" w:rsidP="00F56F08">
      <w:pPr>
        <w:pStyle w:val="1"/>
        <w:numPr>
          <w:ilvl w:val="0"/>
          <w:numId w:val="0"/>
        </w:numPr>
        <w:ind w:right="221"/>
        <w:rPr>
          <w:rFonts w:hint="default"/>
        </w:rPr>
      </w:pPr>
      <w:bookmarkStart w:id="0" w:name="_ZH-CN_TOPIC_0182554628-chtext"/>
      <w:bookmarkStart w:id="1" w:name="_Toc16512350"/>
      <w:r>
        <w:t>人体检测</w:t>
      </w:r>
      <w:bookmarkEnd w:id="0"/>
      <w:bookmarkEnd w:id="1"/>
    </w:p>
    <w:p w14:paraId="08C8376C" w14:textId="77777777" w:rsidR="00323C7D" w:rsidRDefault="00323C7D" w:rsidP="00323C7D">
      <w:pPr>
        <w:rPr>
          <w:rFonts w:hint="default"/>
        </w:rPr>
      </w:pPr>
      <w:r>
        <w:t>开发者将本</w:t>
      </w:r>
      <w:r>
        <w:t>Application</w:t>
      </w:r>
      <w:r>
        <w:t>部署至</w:t>
      </w:r>
      <w:r>
        <w:t>Atlas 200 DK</w:t>
      </w:r>
      <w:r>
        <w:t>或者</w:t>
      </w:r>
      <w:r>
        <w:t>AI</w:t>
      </w:r>
      <w:r>
        <w:t>加速云服务器上实现对本地</w:t>
      </w:r>
      <w:r>
        <w:t>mp4</w:t>
      </w:r>
      <w:r>
        <w:t>文件或者</w:t>
      </w:r>
      <w:r>
        <w:t>RTSP</w:t>
      </w:r>
      <w:r>
        <w:t>视频流进行解码，对</w:t>
      </w:r>
      <w:proofErr w:type="gramStart"/>
      <w:r>
        <w:t>视频帧中的</w:t>
      </w:r>
      <w:proofErr w:type="gramEnd"/>
      <w:r>
        <w:t>行人和人脸进行检测并对其属性进行预测，生成结构化信息发送至</w:t>
      </w:r>
      <w:r>
        <w:t>Server</w:t>
      </w:r>
      <w:r>
        <w:t>端进行保存、展示的功能。</w:t>
      </w:r>
    </w:p>
    <w:p w14:paraId="0402D34D" w14:textId="77777777" w:rsidR="00323C7D" w:rsidRDefault="00323C7D" w:rsidP="00323C7D">
      <w:pPr>
        <w:pStyle w:val="BlockLabel"/>
        <w:numPr>
          <w:ilvl w:val="5"/>
          <w:numId w:val="6"/>
        </w:numPr>
        <w:tabs>
          <w:tab w:val="left" w:pos="0"/>
        </w:tabs>
        <w:rPr>
          <w:rFonts w:hint="default"/>
        </w:rPr>
      </w:pPr>
      <w:r>
        <w:t>前提条件</w:t>
      </w:r>
    </w:p>
    <w:p w14:paraId="7B70D2C3" w14:textId="77777777" w:rsidR="00323C7D" w:rsidRDefault="00323C7D" w:rsidP="00323C7D">
      <w:pPr>
        <w:rPr>
          <w:rFonts w:hint="default"/>
        </w:rPr>
      </w:pPr>
      <w:proofErr w:type="gramStart"/>
      <w:r>
        <w:t>部署此</w:t>
      </w:r>
      <w:proofErr w:type="gramEnd"/>
      <w:r>
        <w:t>Sample</w:t>
      </w:r>
      <w:r>
        <w:t>前，需要准备好以下环境：</w:t>
      </w:r>
    </w:p>
    <w:p w14:paraId="32527FF9" w14:textId="77777777" w:rsidR="00323C7D" w:rsidRDefault="00323C7D" w:rsidP="00323C7D">
      <w:pPr>
        <w:pStyle w:val="ItemList"/>
        <w:rPr>
          <w:rFonts w:hint="default"/>
        </w:rPr>
      </w:pPr>
      <w:r>
        <w:t>已完成</w:t>
      </w:r>
      <w:r>
        <w:t>Mind Studio</w:t>
      </w:r>
      <w:r>
        <w:t>的安装。</w:t>
      </w:r>
    </w:p>
    <w:p w14:paraId="2204341F" w14:textId="77777777" w:rsidR="00323C7D" w:rsidRDefault="00323C7D" w:rsidP="00323C7D">
      <w:pPr>
        <w:pStyle w:val="ItemList"/>
        <w:rPr>
          <w:rFonts w:hint="default"/>
        </w:rPr>
      </w:pPr>
      <w:r>
        <w:t>已完成</w:t>
      </w:r>
      <w:r>
        <w:t>Atlas 200 DK</w:t>
      </w:r>
      <w:r>
        <w:t>开发者板与</w:t>
      </w:r>
      <w:r>
        <w:t>Mind Studio</w:t>
      </w:r>
      <w:r>
        <w:t>的连接，交叉编译器的安装，</w:t>
      </w:r>
      <w:r>
        <w:t>SD</w:t>
      </w:r>
      <w:r>
        <w:t>卡的制作及基本信息的配置等。</w:t>
      </w:r>
    </w:p>
    <w:p w14:paraId="165059BD" w14:textId="77777777" w:rsidR="00323C7D" w:rsidRDefault="00323C7D" w:rsidP="00323C7D">
      <w:pPr>
        <w:pStyle w:val="BlockLabel"/>
        <w:numPr>
          <w:ilvl w:val="5"/>
          <w:numId w:val="6"/>
        </w:numPr>
        <w:tabs>
          <w:tab w:val="left" w:pos="0"/>
        </w:tabs>
        <w:rPr>
          <w:rFonts w:hint="default"/>
        </w:rPr>
      </w:pPr>
      <w:r>
        <w:t>软件准备</w:t>
      </w:r>
    </w:p>
    <w:p w14:paraId="238F5E49" w14:textId="77777777" w:rsidR="00323C7D" w:rsidRDefault="00323C7D" w:rsidP="00323C7D">
      <w:pPr>
        <w:rPr>
          <w:rFonts w:hint="default"/>
        </w:rPr>
      </w:pPr>
      <w:r>
        <w:t>运行此</w:t>
      </w:r>
      <w:r>
        <w:t>Sample</w:t>
      </w:r>
      <w:r>
        <w:t>前，需要按照此章节获取源码包，并进行相关的环境配置。</w:t>
      </w:r>
    </w:p>
    <w:p w14:paraId="4E20D9F4" w14:textId="77777777" w:rsidR="00323C7D" w:rsidRDefault="00323C7D" w:rsidP="00323C7D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获取源码包。</w:t>
      </w:r>
    </w:p>
    <w:p w14:paraId="5D5651C3" w14:textId="77777777" w:rsidR="00323C7D" w:rsidRDefault="00323C7D" w:rsidP="00323C7D">
      <w:pPr>
        <w:rPr>
          <w:rFonts w:hint="default"/>
        </w:rPr>
      </w:pPr>
      <w:r>
        <w:t>将</w:t>
      </w:r>
      <w:commentRangeStart w:id="2"/>
      <w:r>
        <w:rPr>
          <w:rStyle w:val="a7"/>
        </w:rPr>
        <w:fldChar w:fldCharType="begin"/>
      </w:r>
      <w:r>
        <w:rPr>
          <w:rStyle w:val="a7"/>
        </w:rPr>
        <w:instrText xml:space="preserve"> HYPERLINK "https://github.com/Ascend/sample-videoanalysisperson" </w:instrText>
      </w:r>
      <w:r>
        <w:rPr>
          <w:rStyle w:val="a7"/>
        </w:rPr>
        <w:fldChar w:fldCharType="separate"/>
      </w:r>
      <w:r>
        <w:rPr>
          <w:rStyle w:val="a7"/>
        </w:rPr>
        <w:t>https://github.com/Ascend/sample-videoanalysisperson</w:t>
      </w:r>
      <w:r>
        <w:rPr>
          <w:rStyle w:val="a7"/>
        </w:rPr>
        <w:fldChar w:fldCharType="end"/>
      </w:r>
      <w:commentRangeEnd w:id="2"/>
      <w:r w:rsidR="000904CC">
        <w:rPr>
          <w:rStyle w:val="a8"/>
        </w:rPr>
        <w:commentReference w:id="2"/>
      </w:r>
      <w:r>
        <w:t>仓中的代码以</w:t>
      </w:r>
      <w:r>
        <w:t>Mind Studio</w:t>
      </w:r>
      <w:r>
        <w:t>安装用户下载至</w:t>
      </w:r>
      <w:r>
        <w:t>Mind Studio</w:t>
      </w:r>
      <w:r>
        <w:t>所在</w:t>
      </w:r>
      <w:r>
        <w:t>Ubuntu</w:t>
      </w:r>
      <w:r>
        <w:t>服务器的任意目录，例如代码存放路径为：</w:t>
      </w:r>
      <w:r>
        <w:rPr>
          <w:i/>
        </w:rPr>
        <w:t>/home/ascend/sample-</w:t>
      </w:r>
      <w:proofErr w:type="spellStart"/>
      <w:r>
        <w:rPr>
          <w:i/>
        </w:rPr>
        <w:t>videoanalysisperson</w:t>
      </w:r>
      <w:proofErr w:type="spellEnd"/>
      <w:r>
        <w:t>。</w:t>
      </w:r>
    </w:p>
    <w:p w14:paraId="538B83CD" w14:textId="77777777" w:rsidR="00323C7D" w:rsidRDefault="00323C7D" w:rsidP="00323C7D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获取此应用中所需要的原始网络模型。</w:t>
      </w:r>
    </w:p>
    <w:p w14:paraId="2A4C20C6" w14:textId="77777777" w:rsidR="00323C7D" w:rsidRDefault="00323C7D" w:rsidP="00323C7D">
      <w:pPr>
        <w:pStyle w:val="Step"/>
        <w:ind w:left="1542"/>
        <w:rPr>
          <w:rFonts w:hint="default"/>
        </w:rPr>
      </w:pPr>
      <w:r>
        <w:t>参考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>REF _Ref16510871 \n \h</w:instrText>
      </w:r>
      <w:r>
        <w:rPr>
          <w:rFonts w:hint="default"/>
        </w:rPr>
        <w:instrText xml:space="preserve"> </w:instrText>
      </w:r>
      <w:r>
        <w:rPr>
          <w:rFonts w:hint="default"/>
        </w:rPr>
      </w:r>
      <w:r>
        <w:rPr>
          <w:rFonts w:hint="default"/>
        </w:rPr>
        <w:fldChar w:fldCharType="separate"/>
      </w:r>
      <w:r>
        <w:t>表</w:t>
      </w:r>
      <w:r>
        <w:t>1.1</w:t>
      </w:r>
      <w:r>
        <w:rPr>
          <w:rFonts w:hint="default"/>
        </w:rPr>
        <w:fldChar w:fldCharType="end"/>
      </w:r>
      <w:r>
        <w:t>获取此</w:t>
      </w:r>
      <w:r>
        <w:rPr>
          <w:rFonts w:hint="default"/>
        </w:rPr>
        <w:t>应用中所</w:t>
      </w:r>
      <w:r>
        <w:t>用到</w:t>
      </w:r>
      <w:r>
        <w:rPr>
          <w:rFonts w:hint="default"/>
        </w:rPr>
        <w:t>的原始网络模型及其对应的权重文件</w:t>
      </w:r>
      <w:r>
        <w:t>，</w:t>
      </w:r>
      <w:r>
        <w:rPr>
          <w:rFonts w:hint="default"/>
        </w:rPr>
        <w:t>并将</w:t>
      </w:r>
      <w:r>
        <w:t>其</w:t>
      </w:r>
      <w:r>
        <w:rPr>
          <w:rFonts w:hint="default"/>
        </w:rPr>
        <w:t>存放到</w:t>
      </w:r>
      <w:r>
        <w:rPr>
          <w:rFonts w:hint="default"/>
        </w:rPr>
        <w:t>Mind Studio</w:t>
      </w:r>
      <w:r>
        <w:t>所在</w:t>
      </w:r>
      <w:r>
        <w:rPr>
          <w:rFonts w:hint="default"/>
        </w:rPr>
        <w:t>Ubuntu</w:t>
      </w:r>
      <w:r>
        <w:rPr>
          <w:rFonts w:hint="default"/>
        </w:rPr>
        <w:t>服务器的</w:t>
      </w:r>
      <w:r>
        <w:t>任意</w:t>
      </w:r>
      <w:r>
        <w:rPr>
          <w:rFonts w:hint="default"/>
        </w:rPr>
        <w:t>目录，例如</w:t>
      </w:r>
      <w:r>
        <w:rPr>
          <w:rFonts w:hint="default"/>
        </w:rPr>
        <w:t>$HOME</w:t>
      </w:r>
      <w:r>
        <w:rPr>
          <w:rFonts w:hint="default"/>
          <w:i/>
        </w:rPr>
        <w:t xml:space="preserve">/ascend/models/ </w:t>
      </w:r>
      <w:proofErr w:type="spellStart"/>
      <w:r>
        <w:rPr>
          <w:rFonts w:hint="default"/>
          <w:i/>
        </w:rPr>
        <w:t>face_detection</w:t>
      </w:r>
      <w:proofErr w:type="spellEnd"/>
    </w:p>
    <w:p w14:paraId="4592027A" w14:textId="77777777" w:rsidR="00323C7D" w:rsidRDefault="00323C7D" w:rsidP="00323C7D">
      <w:pPr>
        <w:rPr>
          <w:rFonts w:hint="default"/>
        </w:rPr>
      </w:pPr>
      <w:r>
        <w:t>。</w:t>
      </w:r>
    </w:p>
    <w:p w14:paraId="0D75E527" w14:textId="77777777" w:rsidR="00323C7D" w:rsidRDefault="00323C7D" w:rsidP="00323C7D">
      <w:pPr>
        <w:pStyle w:val="TableDescription"/>
        <w:numPr>
          <w:ilvl w:val="8"/>
          <w:numId w:val="8"/>
        </w:numPr>
        <w:tabs>
          <w:tab w:val="left" w:pos="0"/>
        </w:tabs>
        <w:rPr>
          <w:rFonts w:hint="default"/>
        </w:rPr>
      </w:pPr>
      <w:r>
        <w:rPr>
          <w:rFonts w:hint="default"/>
        </w:rPr>
        <w:t>开源</w:t>
      </w:r>
      <w:r>
        <w:rPr>
          <w:rFonts w:hint="default"/>
        </w:rPr>
        <w:t>Application</w:t>
      </w:r>
      <w:r>
        <w:rPr>
          <w:rFonts w:hint="default"/>
        </w:rPr>
        <w:t>中使用模型</w:t>
      </w:r>
    </w:p>
    <w:tbl>
      <w:tblPr>
        <w:tblW w:w="0" w:type="auto"/>
        <w:tblInd w:w="1807" w:type="dxa"/>
        <w:tblLayout w:type="fixed"/>
        <w:tblLook w:val="0000" w:firstRow="0" w:lastRow="0" w:firstColumn="0" w:lastColumn="0" w:noHBand="0" w:noVBand="0"/>
      </w:tblPr>
      <w:tblGrid>
        <w:gridCol w:w="2775"/>
        <w:gridCol w:w="1365"/>
        <w:gridCol w:w="3813"/>
      </w:tblGrid>
      <w:tr w:rsidR="00323C7D" w14:paraId="16295F53" w14:textId="77777777" w:rsidTr="006D4E17">
        <w:trPr>
          <w:tblHeader/>
        </w:trPr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7EE4D30B" w14:textId="77777777" w:rsidR="00323C7D" w:rsidRDefault="00323C7D" w:rsidP="006D4E17">
            <w:pPr>
              <w:pStyle w:val="TableHeading"/>
              <w:rPr>
                <w:rFonts w:hint="default"/>
              </w:rPr>
            </w:pPr>
            <w:r>
              <w:t>模型名称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2B8150F2" w14:textId="77777777" w:rsidR="00323C7D" w:rsidRDefault="00323C7D" w:rsidP="006D4E17">
            <w:pPr>
              <w:pStyle w:val="TableHeading"/>
              <w:rPr>
                <w:rFonts w:hint="default"/>
              </w:rPr>
            </w:pPr>
            <w:r>
              <w:t>模型说明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B0B28CF" w14:textId="77777777" w:rsidR="00323C7D" w:rsidRDefault="00323C7D" w:rsidP="006D4E17">
            <w:pPr>
              <w:pStyle w:val="TableHeading"/>
              <w:rPr>
                <w:rFonts w:hint="default"/>
              </w:rPr>
            </w:pPr>
            <w:r>
              <w:t>模型下载路径</w:t>
            </w:r>
          </w:p>
        </w:tc>
      </w:tr>
      <w:tr w:rsidR="00323C7D" w14:paraId="3B02D167" w14:textId="77777777" w:rsidTr="006D4E17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3AA9A0" w14:textId="77777777" w:rsidR="00323C7D" w:rsidRDefault="00323C7D" w:rsidP="006D4E17">
            <w:pPr>
              <w:pStyle w:val="TableText"/>
              <w:rPr>
                <w:rFonts w:hint="default"/>
              </w:rPr>
            </w:pPr>
            <w:proofErr w:type="spellStart"/>
            <w:r>
              <w:t>face_detection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8A3AFE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人脸</w:t>
            </w:r>
            <w:r>
              <w:rPr>
                <w:rFonts w:hint="default"/>
              </w:rPr>
              <w:t>检测网络模型</w:t>
            </w:r>
            <w:r>
              <w:t>。</w:t>
            </w:r>
          </w:p>
          <w:p w14:paraId="2F05C9E9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此模型是基于</w:t>
            </w:r>
            <w:r>
              <w:t>Caffe</w:t>
            </w:r>
            <w:r>
              <w:t>的</w:t>
            </w:r>
            <w:r>
              <w:t>Resnet10-SSD300</w:t>
            </w:r>
            <w:r>
              <w:t>模型转换后的</w:t>
            </w:r>
            <w:r>
              <w:lastRenderedPageBreak/>
              <w:t>网络模型。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FCCDC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lastRenderedPageBreak/>
              <w:t>请参考</w:t>
            </w:r>
            <w:r>
              <w:t>https://github.com/Ascend/models/tree/master/computer_vision/object_detect/face_detection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  <w:tr w:rsidR="00323C7D" w14:paraId="52EEE5FE" w14:textId="77777777" w:rsidTr="006D4E17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282475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pedestrian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0BA253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人体特征推理模型。</w:t>
            </w:r>
          </w:p>
          <w:p w14:paraId="425F33E0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基于</w:t>
            </w:r>
            <w:r>
              <w:t>Caffe</w:t>
            </w:r>
            <w:r>
              <w:t>的</w:t>
            </w:r>
            <w:proofErr w:type="spellStart"/>
            <w:r>
              <w:t>VeSPA</w:t>
            </w:r>
            <w:proofErr w:type="spellEnd"/>
            <w: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FD9A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请参考</w:t>
            </w:r>
            <w:r>
              <w:t>https://github.com/Ascend/models/tree/master/computer_vision/classification/pedestrian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  <w:tr w:rsidR="00323C7D" w14:paraId="78E97717" w14:textId="77777777" w:rsidTr="006D4E17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FA3470" w14:textId="77777777" w:rsidR="00323C7D" w:rsidRDefault="00323C7D" w:rsidP="006D4E17">
            <w:pPr>
              <w:pStyle w:val="TableText"/>
              <w:rPr>
                <w:rFonts w:hint="default"/>
              </w:rPr>
            </w:pPr>
            <w:proofErr w:type="spellStart"/>
            <w:r>
              <w:t>inception_age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BA8D7E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年龄识别网络模型。</w:t>
            </w:r>
          </w:p>
          <w:p w14:paraId="1DD30EB1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基于</w:t>
            </w:r>
            <w:proofErr w:type="spellStart"/>
            <w:r>
              <w:t>Tensorflow</w:t>
            </w:r>
            <w:proofErr w:type="spellEnd"/>
            <w:r>
              <w:t>的</w:t>
            </w:r>
            <w:r>
              <w:t>Inception V3</w:t>
            </w:r>
            <w: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74FB4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请参考</w:t>
            </w:r>
            <w:r>
              <w:t>https://github.com/Ascend/models/tree/master/computer_vision/classification/inception_age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</w:t>
            </w:r>
            <w:r>
              <w:t>PB</w:t>
            </w:r>
            <w:r>
              <w:rPr>
                <w:rFonts w:hint="default"/>
              </w:rPr>
              <w:t>模型</w:t>
            </w:r>
            <w:r>
              <w:t>文件。</w:t>
            </w:r>
          </w:p>
        </w:tc>
      </w:tr>
      <w:tr w:rsidR="00323C7D" w14:paraId="628F8257" w14:textId="77777777" w:rsidTr="006D4E17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8AB13B" w14:textId="77777777" w:rsidR="00323C7D" w:rsidRDefault="00323C7D" w:rsidP="006D4E17">
            <w:pPr>
              <w:pStyle w:val="TableText"/>
              <w:rPr>
                <w:rFonts w:hint="default"/>
              </w:rPr>
            </w:pPr>
            <w:proofErr w:type="spellStart"/>
            <w:r>
              <w:t>inception_gender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BDF248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性别识别网络模型。</w:t>
            </w:r>
          </w:p>
          <w:p w14:paraId="7004A9CB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基于</w:t>
            </w:r>
            <w:proofErr w:type="spellStart"/>
            <w:r>
              <w:t>Tensorflow</w:t>
            </w:r>
            <w:proofErr w:type="spellEnd"/>
            <w:r>
              <w:t>的</w:t>
            </w:r>
            <w:r>
              <w:t>Inception V3</w:t>
            </w:r>
            <w: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2B17A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请参考</w:t>
            </w:r>
            <w:r>
              <w:t>https://github.com/Ascend/models/tree/master/computer_vision/classification/inception_gender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</w:t>
            </w:r>
            <w:r>
              <w:t>PB</w:t>
            </w:r>
            <w:r>
              <w:rPr>
                <w:rFonts w:hint="default"/>
              </w:rPr>
              <w:t>模型</w:t>
            </w:r>
            <w:r>
              <w:t>文件。</w:t>
            </w:r>
          </w:p>
        </w:tc>
      </w:tr>
      <w:tr w:rsidR="00323C7D" w14:paraId="1F999DB3" w14:textId="77777777" w:rsidTr="006D4E17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882889" w14:textId="77777777" w:rsidR="00323C7D" w:rsidRDefault="00323C7D" w:rsidP="006D4E17">
            <w:pPr>
              <w:pStyle w:val="TableText"/>
              <w:rPr>
                <w:rFonts w:hint="default"/>
              </w:rPr>
            </w:pPr>
            <w:proofErr w:type="spellStart"/>
            <w:r>
              <w:t>vgg_ssd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87DCF3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目标检测网络模型。</w:t>
            </w:r>
          </w:p>
          <w:p w14:paraId="17340D34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基于</w:t>
            </w:r>
            <w:r>
              <w:t>Caffe</w:t>
            </w:r>
            <w:r>
              <w:t>的</w:t>
            </w:r>
            <w:r>
              <w:t>SSD512</w:t>
            </w:r>
            <w:r>
              <w:t>模型。</w:t>
            </w:r>
          </w:p>
          <w:p w14:paraId="42EB3CD6" w14:textId="77777777" w:rsidR="00323C7D" w:rsidRDefault="00323C7D" w:rsidP="006D4E17">
            <w:pPr>
              <w:pStyle w:val="TableText"/>
              <w:rPr>
                <w:rFonts w:hint="default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9B961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请参考</w:t>
            </w:r>
            <w:r>
              <w:t>https://github.com/Ascend/models/tree/master/computer_vision/object_detect/vgg_ssd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</w:tbl>
    <w:p w14:paraId="63439F3C" w14:textId="77777777" w:rsidR="00323C7D" w:rsidRDefault="00323C7D" w:rsidP="00323C7D">
      <w:pPr>
        <w:pStyle w:val="Step"/>
        <w:ind w:left="1542"/>
        <w:rPr>
          <w:rFonts w:hint="default"/>
        </w:rPr>
      </w:pPr>
    </w:p>
    <w:p w14:paraId="3440BE61" w14:textId="77777777" w:rsidR="00323C7D" w:rsidRDefault="00323C7D" w:rsidP="00323C7D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将原始网络模型转换为</w:t>
      </w:r>
      <w:r>
        <w:t>Davinci</w:t>
      </w:r>
      <w:r>
        <w:t>模型</w:t>
      </w:r>
    </w:p>
    <w:p w14:paraId="32D45333" w14:textId="77777777" w:rsidR="00323C7D" w:rsidRDefault="00323C7D" w:rsidP="00323C7D">
      <w:pPr>
        <w:pStyle w:val="ItemStep"/>
        <w:numPr>
          <w:ilvl w:val="0"/>
          <w:numId w:val="9"/>
        </w:numPr>
        <w:tabs>
          <w:tab w:val="left" w:pos="2126"/>
        </w:tabs>
        <w:rPr>
          <w:rFonts w:hint="default"/>
        </w:rPr>
      </w:pPr>
      <w:r>
        <w:t>在</w:t>
      </w:r>
      <w:r>
        <w:t>Mind</w:t>
      </w:r>
      <w:r>
        <w:rPr>
          <w:rFonts w:hint="default"/>
        </w:rPr>
        <w:t xml:space="preserve"> </w:t>
      </w:r>
      <w:r>
        <w:t>Studio</w:t>
      </w:r>
      <w:r>
        <w:t>操作</w:t>
      </w:r>
      <w:r>
        <w:rPr>
          <w:rFonts w:hint="default"/>
        </w:rPr>
        <w:t>界面</w:t>
      </w:r>
      <w:r>
        <w:t>的</w:t>
      </w:r>
      <w:r>
        <w:rPr>
          <w:rFonts w:hint="default"/>
        </w:rPr>
        <w:t>顶部菜单栏中选择</w:t>
      </w:r>
      <w:r>
        <w:t>“</w:t>
      </w:r>
      <w:r>
        <w:rPr>
          <w:rFonts w:hint="default"/>
        </w:rPr>
        <w:t>T</w:t>
      </w:r>
      <w:r>
        <w:t>ool</w:t>
      </w:r>
      <w:r>
        <w:rPr>
          <w:rFonts w:hint="default"/>
        </w:rPr>
        <w:t xml:space="preserve"> </w:t>
      </w:r>
      <w:r>
        <w:t>&gt; Convert Model</w:t>
      </w:r>
      <w:r>
        <w:t>”，进入模型转换界面。</w:t>
      </w:r>
    </w:p>
    <w:p w14:paraId="16889BB4" w14:textId="77777777" w:rsidR="00323C7D" w:rsidRDefault="00323C7D" w:rsidP="00323C7D">
      <w:pPr>
        <w:pStyle w:val="ItemStep"/>
        <w:ind w:left="0" w:firstLine="0"/>
        <w:rPr>
          <w:rFonts w:hint="default"/>
        </w:rPr>
      </w:pPr>
    </w:p>
    <w:p w14:paraId="11CA0982" w14:textId="77777777" w:rsidR="00323C7D" w:rsidRDefault="00323C7D" w:rsidP="00323C7D">
      <w:pPr>
        <w:pStyle w:val="ItemStep"/>
        <w:rPr>
          <w:rFonts w:hint="default"/>
        </w:rPr>
      </w:pPr>
      <w:r>
        <w:t>在</w:t>
      </w:r>
      <w:r>
        <w:rPr>
          <w:rFonts w:hint="default"/>
        </w:rPr>
        <w:t>弹出的</w:t>
      </w:r>
      <w:r>
        <w:rPr>
          <w:rFonts w:hint="default"/>
          <w:b/>
        </w:rPr>
        <w:t>Convert Model</w:t>
      </w:r>
      <w:r>
        <w:t>操作</w:t>
      </w:r>
      <w:r>
        <w:rPr>
          <w:rFonts w:hint="default"/>
        </w:rPr>
        <w:t>界面中，</w:t>
      </w:r>
      <w:r>
        <w:rPr>
          <w:rFonts w:hint="default"/>
        </w:rPr>
        <w:t>Model File</w:t>
      </w:r>
      <w:r>
        <w:t>与</w:t>
      </w:r>
      <w:r>
        <w:rPr>
          <w:rFonts w:hint="default"/>
        </w:rPr>
        <w:t>Weight File</w:t>
      </w:r>
      <w:r>
        <w:t>分别选择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>REF _Ref16511728 \r \h</w:instrText>
      </w:r>
      <w:r>
        <w:rPr>
          <w:rFonts w:hint="default"/>
        </w:rPr>
        <w:instrText xml:space="preserve"> </w:instrText>
      </w:r>
      <w:r>
        <w:rPr>
          <w:rFonts w:hint="default"/>
        </w:rPr>
      </w:r>
      <w:r>
        <w:rPr>
          <w:rFonts w:hint="default"/>
        </w:rPr>
        <w:fldChar w:fldCharType="separate"/>
      </w:r>
      <w:r>
        <w:t>步骤</w:t>
      </w:r>
      <w:r>
        <w:t xml:space="preserve"> 2</w:t>
      </w:r>
      <w:r>
        <w:rPr>
          <w:rFonts w:hint="default"/>
        </w:rPr>
        <w:fldChar w:fldCharType="end"/>
      </w:r>
      <w:r>
        <w:t>中</w:t>
      </w:r>
      <w:r>
        <w:rPr>
          <w:rFonts w:hint="default"/>
        </w:rPr>
        <w:t>下载的</w:t>
      </w:r>
      <w:r>
        <w:t>模型文件和权重文件。</w:t>
      </w:r>
    </w:p>
    <w:p w14:paraId="0EDB6DC9" w14:textId="77777777" w:rsidR="00323C7D" w:rsidRDefault="00323C7D" w:rsidP="00323C7D">
      <w:pPr>
        <w:pStyle w:val="Step"/>
        <w:ind w:left="1542"/>
        <w:rPr>
          <w:rFonts w:hint="default"/>
        </w:rPr>
      </w:pPr>
      <w:r>
        <w:rPr>
          <w:b/>
        </w:rPr>
        <w:tab/>
      </w:r>
      <w:r>
        <w:rPr>
          <w:b/>
        </w:rPr>
        <w:tab/>
        <w:t>Model Name</w:t>
      </w:r>
      <w:r>
        <w:t>填写为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>REF _Ref16510871 \r \h</w:instrText>
      </w:r>
      <w:r>
        <w:rPr>
          <w:rFonts w:hint="default"/>
        </w:rPr>
        <w:instrText xml:space="preserve"> </w:instrText>
      </w:r>
      <w:r>
        <w:rPr>
          <w:rFonts w:hint="default"/>
        </w:rPr>
      </w:r>
      <w:r>
        <w:rPr>
          <w:rFonts w:hint="default"/>
        </w:rPr>
        <w:fldChar w:fldCharType="separate"/>
      </w:r>
      <w:r>
        <w:t>表</w:t>
      </w:r>
      <w:r>
        <w:t>1.1</w:t>
      </w:r>
      <w:r>
        <w:rPr>
          <w:rFonts w:hint="default"/>
        </w:rPr>
        <w:fldChar w:fldCharType="end"/>
      </w:r>
      <w:r>
        <w:t>对应的模型名称。</w:t>
      </w:r>
    </w:p>
    <w:p w14:paraId="130F7C48" w14:textId="77777777" w:rsidR="00323C7D" w:rsidRDefault="00323C7D" w:rsidP="00323C7D">
      <w:pPr>
        <w:pStyle w:val="ItemStep"/>
        <w:ind w:left="2121" w:firstLine="0"/>
        <w:rPr>
          <w:rFonts w:hint="default"/>
        </w:rPr>
      </w:pPr>
      <w:proofErr w:type="spellStart"/>
      <w:r>
        <w:t>Tensorflow</w:t>
      </w:r>
      <w:proofErr w:type="spellEnd"/>
      <w:r>
        <w:t>模型转换时，需要手动增加一栏</w:t>
      </w:r>
      <w:r>
        <w:t>input shape</w:t>
      </w:r>
      <w:r>
        <w:t>并进行填写。</w:t>
      </w:r>
      <w:r>
        <w:t>W</w:t>
      </w:r>
      <w:r>
        <w:t>、</w:t>
      </w:r>
      <w:r>
        <w:t>H</w:t>
      </w:r>
      <w:r>
        <w:t>、</w:t>
      </w:r>
      <w:r>
        <w:t>C</w:t>
      </w:r>
      <w:r>
        <w:t>的值和输入节点名可以在</w:t>
      </w:r>
      <w:proofErr w:type="spellStart"/>
      <w:r>
        <w:t>netron</w:t>
      </w:r>
      <w:proofErr w:type="spellEnd"/>
      <w:r>
        <w:t>（</w:t>
      </w:r>
      <w:r>
        <w:t>https://lutzroeder.github.io/netron/</w:t>
      </w:r>
      <w:r>
        <w:t>）中通过查看</w:t>
      </w:r>
      <w:r>
        <w:t>pb</w:t>
      </w:r>
      <w:r>
        <w:t>模型结构图获取。</w:t>
      </w:r>
    </w:p>
    <w:p w14:paraId="541F9BD7" w14:textId="77777777" w:rsidR="00323C7D" w:rsidRDefault="00323C7D" w:rsidP="00323C7D">
      <w:pPr>
        <w:pStyle w:val="ItemStep"/>
        <w:ind w:left="2121" w:firstLine="0"/>
        <w:rPr>
          <w:rFonts w:hint="default"/>
        </w:rPr>
      </w:pPr>
      <w:proofErr w:type="spellStart"/>
      <w:r>
        <w:t>inception_age</w:t>
      </w:r>
      <w:proofErr w:type="spellEnd"/>
      <w:r>
        <w:t>模型中</w:t>
      </w:r>
      <w:proofErr w:type="spellStart"/>
      <w:r>
        <w:t>age_inference</w:t>
      </w:r>
      <w:proofErr w:type="spellEnd"/>
      <w:r>
        <w:t>一次处理</w:t>
      </w:r>
      <w:r>
        <w:t>10</w:t>
      </w:r>
      <w:r>
        <w:t>张图片，所以转换时需要将</w:t>
      </w:r>
      <w:r>
        <w:t>Input Shape</w:t>
      </w:r>
      <w:r>
        <w:t>的</w:t>
      </w:r>
      <w:r>
        <w:t>N</w:t>
      </w:r>
      <w:r>
        <w:t>填写为</w:t>
      </w:r>
      <w:r>
        <w:t>10</w:t>
      </w:r>
      <w:r>
        <w:t>。</w:t>
      </w:r>
    </w:p>
    <w:p w14:paraId="5BAA5E19" w14:textId="10C4CB30" w:rsidR="00323C7D" w:rsidRPr="004D6454" w:rsidRDefault="004D6454" w:rsidP="00323C7D">
      <w:pPr>
        <w:pStyle w:val="ItemStep"/>
        <w:ind w:left="2121" w:firstLine="0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18DDEA22" wp14:editId="576D25AC">
            <wp:extent cx="4107180" cy="3954780"/>
            <wp:effectExtent l="0" t="0" r="7620" b="762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48" cy="395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BA80" w14:textId="77777777" w:rsidR="00323C7D" w:rsidRDefault="00323C7D" w:rsidP="00323C7D">
      <w:pPr>
        <w:pStyle w:val="ItemStep"/>
        <w:ind w:left="2121" w:firstLine="0"/>
        <w:rPr>
          <w:rFonts w:hint="default"/>
        </w:rPr>
      </w:pPr>
      <w:proofErr w:type="spellStart"/>
      <w:r>
        <w:t>inception_gender</w:t>
      </w:r>
      <w:proofErr w:type="spellEnd"/>
      <w:r>
        <w:t>模型中</w:t>
      </w:r>
      <w:proofErr w:type="spellStart"/>
      <w:r>
        <w:t>gender_inference</w:t>
      </w:r>
      <w:proofErr w:type="spellEnd"/>
      <w:r>
        <w:t>一次处理</w:t>
      </w:r>
      <w:r>
        <w:t>10</w:t>
      </w:r>
      <w:r>
        <w:t>张图片，所以转换时需要将</w:t>
      </w:r>
      <w:r>
        <w:t>Input Shape</w:t>
      </w:r>
      <w:r>
        <w:t>的</w:t>
      </w:r>
      <w:r>
        <w:t>N</w:t>
      </w:r>
      <w:r>
        <w:t>填写为</w:t>
      </w:r>
      <w:r>
        <w:t>10</w:t>
      </w:r>
      <w:r>
        <w:t>。</w:t>
      </w:r>
    </w:p>
    <w:p w14:paraId="48479D09" w14:textId="67B8A10F" w:rsidR="00323C7D" w:rsidRDefault="00323C7D" w:rsidP="00323C7D">
      <w:pPr>
        <w:pStyle w:val="Step"/>
        <w:ind w:left="1542"/>
        <w:rPr>
          <w:rFonts w:hint="default"/>
        </w:rPr>
      </w:pPr>
      <w:r>
        <w:tab/>
      </w:r>
      <w:r>
        <w:tab/>
      </w:r>
      <w:r w:rsidR="004D6454">
        <w:rPr>
          <w:noProof/>
        </w:rPr>
        <w:drawing>
          <wp:inline distT="0" distB="0" distL="0" distR="0" wp14:anchorId="46ABC7ED" wp14:editId="48C09B52">
            <wp:extent cx="4175760" cy="360426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84" cy="36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489E" w14:textId="77777777" w:rsidR="00323C7D" w:rsidRDefault="00323C7D" w:rsidP="00323C7D">
      <w:pPr>
        <w:pStyle w:val="Step"/>
        <w:ind w:left="1542"/>
        <w:rPr>
          <w:rFonts w:hint="default"/>
        </w:rPr>
      </w:pPr>
    </w:p>
    <w:p w14:paraId="4ECEDA3F" w14:textId="77777777" w:rsidR="00323C7D" w:rsidRDefault="00323C7D" w:rsidP="00323C7D">
      <w:pPr>
        <w:pStyle w:val="ItemStep"/>
        <w:rPr>
          <w:rFonts w:hint="default"/>
        </w:rPr>
      </w:pPr>
      <w:r>
        <w:lastRenderedPageBreak/>
        <w:t>点击</w:t>
      </w:r>
      <w:r>
        <w:rPr>
          <w:b/>
        </w:rPr>
        <w:t>OK</w:t>
      </w:r>
      <w:r>
        <w:t>开始转换模型。</w:t>
      </w:r>
    </w:p>
    <w:p w14:paraId="70977EAC" w14:textId="6BACE2BE" w:rsidR="00323C7D" w:rsidRDefault="00323C7D" w:rsidP="00323C7D">
      <w:pPr>
        <w:pStyle w:val="ItemListText"/>
        <w:rPr>
          <w:rFonts w:hint="default"/>
        </w:rPr>
      </w:pPr>
      <w:proofErr w:type="spellStart"/>
      <w:r>
        <w:rPr>
          <w:rFonts w:hint="default"/>
        </w:rPr>
        <w:t>face_detection</w:t>
      </w:r>
      <w:proofErr w:type="spellEnd"/>
      <w:r>
        <w:rPr>
          <w:rFonts w:hint="default"/>
        </w:rPr>
        <w:t>模型在转换的时候，会有报错。报</w:t>
      </w:r>
      <w:proofErr w:type="gramStart"/>
      <w:r>
        <w:rPr>
          <w:rFonts w:hint="default"/>
        </w:rPr>
        <w:t>错信息</w:t>
      </w:r>
      <w:proofErr w:type="gramEnd"/>
      <w:r>
        <w:rPr>
          <w:rFonts w:hint="default"/>
        </w:rPr>
        <w:t>如下所示</w:t>
      </w:r>
      <w:r w:rsidR="00DB19CC">
        <w:rPr>
          <w:noProof/>
        </w:rPr>
        <w:drawing>
          <wp:inline distT="0" distB="0" distL="0" distR="0" wp14:anchorId="25AE0386" wp14:editId="41207536">
            <wp:extent cx="4259580" cy="4686300"/>
            <wp:effectExtent l="0" t="0" r="762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06" cy="468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79E0" w14:textId="77777777" w:rsidR="00323C7D" w:rsidRDefault="00323C7D" w:rsidP="00323C7D">
      <w:pPr>
        <w:ind w:left="2126"/>
        <w:rPr>
          <w:rFonts w:hint="default"/>
        </w:rPr>
      </w:pPr>
      <w:r>
        <w:rPr>
          <w:rFonts w:hint="default"/>
        </w:rPr>
        <w:t>此时在</w:t>
      </w:r>
      <w:proofErr w:type="spellStart"/>
      <w:r>
        <w:t>Dete</w:t>
      </w:r>
      <w:r>
        <w:rPr>
          <w:rFonts w:hint="default"/>
        </w:rPr>
        <w:t>ctionOutput</w:t>
      </w:r>
      <w:proofErr w:type="spellEnd"/>
      <w:r>
        <w:t>层</w:t>
      </w:r>
      <w:r>
        <w:rPr>
          <w:rFonts w:hint="default"/>
        </w:rPr>
        <w:t>的</w:t>
      </w:r>
      <w:r>
        <w:rPr>
          <w:rFonts w:hint="default"/>
        </w:rPr>
        <w:t>Suggestion</w:t>
      </w:r>
      <w:r>
        <w:rPr>
          <w:rFonts w:hint="default"/>
        </w:rPr>
        <w:t>中选择</w:t>
      </w:r>
      <w:proofErr w:type="spellStart"/>
      <w:r>
        <w:rPr>
          <w:rFonts w:hint="default"/>
        </w:rPr>
        <w:t>SSDDetectionOutput</w:t>
      </w:r>
      <w:proofErr w:type="spellEnd"/>
      <w:r>
        <w:rPr>
          <w:rFonts w:hint="default"/>
        </w:rPr>
        <w:t>，并点击</w:t>
      </w:r>
      <w:r>
        <w:rPr>
          <w:rFonts w:hint="default"/>
        </w:rPr>
        <w:t>Retry</w:t>
      </w:r>
      <w:r>
        <w:t>。</w:t>
      </w:r>
    </w:p>
    <w:p w14:paraId="60A96655" w14:textId="645F9C3D" w:rsidR="002D2ADB" w:rsidRDefault="002D2ADB" w:rsidP="002D2ADB">
      <w:pPr>
        <w:ind w:left="2126"/>
        <w:rPr>
          <w:rFonts w:hint="default"/>
        </w:rPr>
      </w:pPr>
      <w:r>
        <w:t>模型</w:t>
      </w:r>
      <w:r>
        <w:rPr>
          <w:rFonts w:hint="default"/>
        </w:rPr>
        <w:t>转换成功后，</w:t>
      </w:r>
      <w:r>
        <w:t>存放地址</w:t>
      </w:r>
      <w:r>
        <w:t>$HOME/</w:t>
      </w:r>
      <w:proofErr w:type="spellStart"/>
      <w:r>
        <w:t>modelzoo</w:t>
      </w:r>
      <w:proofErr w:type="spellEnd"/>
      <w:r>
        <w:t>/</w:t>
      </w:r>
      <w:proofErr w:type="spellStart"/>
      <w:r>
        <w:t>car_plate_detection</w:t>
      </w:r>
      <w:proofErr w:type="spellEnd"/>
      <w:r>
        <w:t>。</w:t>
      </w:r>
    </w:p>
    <w:p w14:paraId="5DC7BE7E" w14:textId="77777777" w:rsidR="002D2ADB" w:rsidRDefault="002D2ADB" w:rsidP="002D2ADB">
      <w:pPr>
        <w:pStyle w:val="ItemStep"/>
        <w:rPr>
          <w:rFonts w:hint="default"/>
        </w:rPr>
      </w:pPr>
      <w:r>
        <w:rPr>
          <w:rFonts w:hint="default"/>
        </w:rPr>
        <w:tab/>
      </w:r>
      <w:r>
        <w:t>将转换</w:t>
      </w:r>
      <w:r>
        <w:rPr>
          <w:rFonts w:hint="default"/>
        </w:rPr>
        <w:t>好的</w:t>
      </w:r>
      <w:r>
        <w:t>模型文件（</w:t>
      </w:r>
      <w:r>
        <w:t>.om</w:t>
      </w:r>
      <w:r>
        <w:t>文件）上传到“</w:t>
      </w:r>
      <w:r>
        <w:t>sample-</w:t>
      </w:r>
      <w:proofErr w:type="spellStart"/>
      <w:r>
        <w:t>videoanalysiscar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default"/>
        </w:rPr>
        <w:t>/models</w:t>
      </w:r>
      <w:r>
        <w:t>”目录下。</w:t>
      </w:r>
    </w:p>
    <w:p w14:paraId="0FC8B818" w14:textId="77777777" w:rsidR="00323C7D" w:rsidRPr="002D2ADB" w:rsidRDefault="00323C7D" w:rsidP="00323C7D">
      <w:pPr>
        <w:pStyle w:val="Step"/>
        <w:ind w:left="1542"/>
        <w:rPr>
          <w:rFonts w:hint="default"/>
        </w:rPr>
      </w:pPr>
    </w:p>
    <w:p w14:paraId="18549091" w14:textId="77777777" w:rsidR="002D2ADB" w:rsidRDefault="002D2ADB" w:rsidP="00D44429">
      <w:pPr>
        <w:pStyle w:val="Step"/>
        <w:numPr>
          <w:ilvl w:val="6"/>
          <w:numId w:val="12"/>
        </w:numPr>
        <w:tabs>
          <w:tab w:val="left" w:pos="1701"/>
        </w:tabs>
        <w:rPr>
          <w:rFonts w:hint="default"/>
        </w:rPr>
      </w:pPr>
      <w:r>
        <w:t>以</w:t>
      </w:r>
      <w:r>
        <w:t>Mind Studio</w:t>
      </w:r>
      <w:r>
        <w:t>安装用户登录</w:t>
      </w:r>
      <w:r>
        <w:t>Mind Studio</w:t>
      </w:r>
      <w:r>
        <w:t>所在</w:t>
      </w:r>
      <w:r>
        <w:t>Ubuntu</w:t>
      </w:r>
      <w:r>
        <w:t>服务器，并设置环境变量</w:t>
      </w:r>
      <w:r>
        <w:t>DDK_HOME,</w:t>
      </w:r>
      <w:bookmarkStart w:id="3" w:name="_Hlk22736778"/>
      <w:r w:rsidRPr="002954C2">
        <w:t xml:space="preserve"> </w:t>
      </w:r>
      <w:r>
        <w:t>N</w:t>
      </w:r>
      <w:r>
        <w:rPr>
          <w:rFonts w:hint="default"/>
        </w:rPr>
        <w:t>PU_DEVICE_LIB</w:t>
      </w:r>
      <w:r>
        <w:t>和</w:t>
      </w:r>
      <w:r>
        <w:t>L</w:t>
      </w:r>
      <w:r>
        <w:rPr>
          <w:rFonts w:hint="default"/>
        </w:rPr>
        <w:t>D_LIBRARY_PATH</w:t>
      </w:r>
      <w:r>
        <w:t>。</w:t>
      </w:r>
      <w:bookmarkEnd w:id="3"/>
    </w:p>
    <w:p w14:paraId="36459485" w14:textId="77777777" w:rsidR="00323C7D" w:rsidRDefault="00323C7D" w:rsidP="00323C7D">
      <w:pPr>
        <w:rPr>
          <w:rFonts w:hint="default"/>
        </w:rPr>
      </w:pPr>
      <w:r>
        <w:rPr>
          <w:b/>
        </w:rPr>
        <w:t>vim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</w:p>
    <w:p w14:paraId="5275D684" w14:textId="77777777" w:rsidR="00665B83" w:rsidRDefault="00665B83" w:rsidP="00665B83">
      <w:pPr>
        <w:rPr>
          <w:rFonts w:hint="default"/>
        </w:rPr>
      </w:pPr>
      <w:r>
        <w:t>执行如下命令在最后一行添加</w:t>
      </w:r>
      <w:r>
        <w:t>DDK_HOME</w:t>
      </w:r>
      <w:r>
        <w:t>及</w:t>
      </w:r>
      <w:r>
        <w:t>LD_LIBRARY_PATH</w:t>
      </w:r>
      <w:r>
        <w:t>的环境变量。</w:t>
      </w:r>
    </w:p>
    <w:p w14:paraId="7665659C" w14:textId="77777777" w:rsidR="00D050C0" w:rsidRDefault="00D050C0" w:rsidP="00D050C0">
      <w:pPr>
        <w:rPr>
          <w:rFonts w:hint="default"/>
          <w:b/>
        </w:rPr>
      </w:pPr>
      <w:bookmarkStart w:id="4" w:name="_Hlk22736929"/>
      <w:bookmarkStart w:id="5" w:name="_Hlk22736864"/>
      <w:r>
        <w:rPr>
          <w:b/>
        </w:rPr>
        <w:t>export DDK_HOME=$</w:t>
      </w:r>
      <w:r>
        <w:rPr>
          <w:rFonts w:hint="default"/>
          <w:b/>
        </w:rPr>
        <w:t>HOME</w:t>
      </w:r>
      <w:proofErr w:type="gramStart"/>
      <w:r>
        <w:rPr>
          <w:b/>
        </w:rPr>
        <w:t>/</w:t>
      </w:r>
      <w:r w:rsidRPr="005E1134">
        <w:rPr>
          <w:rFonts w:hint="default"/>
          <w:b/>
        </w:rPr>
        <w:t>.</w:t>
      </w:r>
      <w:proofErr w:type="spellStart"/>
      <w:r w:rsidRPr="005E1134">
        <w:rPr>
          <w:rFonts w:hint="default"/>
          <w:b/>
        </w:rPr>
        <w:t>mindstudio</w:t>
      </w:r>
      <w:proofErr w:type="spellEnd"/>
      <w:proofErr w:type="gramEnd"/>
      <w:r w:rsidRPr="005E1134">
        <w:rPr>
          <w:rFonts w:hint="default"/>
          <w:b/>
        </w:rPr>
        <w:t>/</w:t>
      </w:r>
      <w:proofErr w:type="spellStart"/>
      <w:r w:rsidRPr="005E1134">
        <w:rPr>
          <w:rFonts w:hint="default"/>
          <w:b/>
        </w:rPr>
        <w:t>huawei</w:t>
      </w:r>
      <w:proofErr w:type="spellEnd"/>
      <w:r w:rsidRPr="005E1134">
        <w:rPr>
          <w:rFonts w:hint="default"/>
          <w:b/>
        </w:rPr>
        <w:t>/</w:t>
      </w:r>
      <w:proofErr w:type="spellStart"/>
      <w:r w:rsidRPr="005E1134">
        <w:rPr>
          <w:rFonts w:hint="default"/>
          <w:b/>
        </w:rPr>
        <w:t>ddk</w:t>
      </w:r>
      <w:commentRangeStart w:id="6"/>
      <w:proofErr w:type="spellEnd"/>
      <w:r w:rsidRPr="005E1134">
        <w:rPr>
          <w:rFonts w:hint="default"/>
          <w:b/>
        </w:rPr>
        <w:t>/1.31.T9.B090</w:t>
      </w:r>
      <w:commentRangeEnd w:id="6"/>
      <w:r w:rsidR="00A55446">
        <w:rPr>
          <w:rStyle w:val="a8"/>
        </w:rPr>
        <w:commentReference w:id="6"/>
      </w:r>
      <w:r w:rsidRPr="005E1134">
        <w:rPr>
          <w:rFonts w:hint="default"/>
          <w:b/>
        </w:rPr>
        <w:t>/</w:t>
      </w:r>
      <w:proofErr w:type="spellStart"/>
      <w:r w:rsidRPr="005E1134">
        <w:rPr>
          <w:rFonts w:hint="default"/>
          <w:b/>
        </w:rPr>
        <w:t>ddk</w:t>
      </w:r>
      <w:proofErr w:type="spellEnd"/>
    </w:p>
    <w:bookmarkEnd w:id="4"/>
    <w:p w14:paraId="2AF8158C" w14:textId="77777777" w:rsidR="00D050C0" w:rsidRDefault="00D050C0" w:rsidP="00D050C0">
      <w:pPr>
        <w:rPr>
          <w:rFonts w:hint="default"/>
        </w:rPr>
      </w:pPr>
      <w:r w:rsidRPr="00C426C2">
        <w:rPr>
          <w:rFonts w:hint="default"/>
        </w:rPr>
        <w:t>export NPU_DEVICE_LIB</w:t>
      </w:r>
      <w:r>
        <w:rPr>
          <w:rFonts w:hint="default"/>
        </w:rPr>
        <w:t>=$DDK_HOME</w:t>
      </w:r>
      <w:proofErr w:type="gramStart"/>
      <w:r>
        <w:rPr>
          <w:rFonts w:hint="default"/>
        </w:rPr>
        <w:t>/..</w:t>
      </w:r>
      <w:proofErr w:type="gramEnd"/>
      <w:r>
        <w:rPr>
          <w:rFonts w:hint="default"/>
        </w:rPr>
        <w:t>/</w:t>
      </w:r>
      <w:r w:rsidRPr="00C426C2">
        <w:rPr>
          <w:rFonts w:hint="default"/>
        </w:rPr>
        <w:t>RC/host-aarch64_Ubuntu16.04.3/lib</w:t>
      </w:r>
    </w:p>
    <w:p w14:paraId="0A5F69B7" w14:textId="77777777" w:rsidR="00D050C0" w:rsidRDefault="00D050C0" w:rsidP="00D050C0">
      <w:pPr>
        <w:rPr>
          <w:rFonts w:hint="default"/>
        </w:rPr>
      </w:pPr>
      <w:r>
        <w:rPr>
          <w:b/>
        </w:rPr>
        <w:t>export LD_LIBRARY_PATH=$DDK_HOME/</w:t>
      </w:r>
      <w:r w:rsidRPr="006D3BAC">
        <w:rPr>
          <w:rFonts w:hint="default"/>
          <w:b/>
        </w:rPr>
        <w:t>lib/x86_64-linux-gcc5.4</w:t>
      </w:r>
    </w:p>
    <w:bookmarkEnd w:id="5"/>
    <w:p w14:paraId="1BF5785E" w14:textId="77777777" w:rsidR="00323C7D" w:rsidRDefault="00323C7D" w:rsidP="00323C7D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3CAC56CD" wp14:editId="3A8AC17A">
            <wp:extent cx="457200" cy="152400"/>
            <wp:effectExtent l="0" t="0" r="0" b="0"/>
            <wp:docPr id="5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706E" w14:textId="77777777" w:rsidR="00323C7D" w:rsidRDefault="00323C7D" w:rsidP="00323C7D">
      <w:pPr>
        <w:pStyle w:val="NotesTextList"/>
        <w:rPr>
          <w:rFonts w:hint="default"/>
        </w:rPr>
      </w:pPr>
      <w:r>
        <w:t>如果此环境变量已经添加，则此步骤可跳过。</w:t>
      </w:r>
    </w:p>
    <w:p w14:paraId="4268EBF3" w14:textId="77777777" w:rsidR="00323C7D" w:rsidRDefault="00323C7D" w:rsidP="00323C7D">
      <w:pPr>
        <w:rPr>
          <w:rFonts w:hint="default"/>
        </w:rPr>
      </w:pPr>
      <w:r>
        <w:t>输入</w:t>
      </w:r>
      <w:r>
        <w:t>:</w:t>
      </w:r>
      <w:proofErr w:type="spellStart"/>
      <w:proofErr w:type="gramStart"/>
      <w:r>
        <w:t>wq</w:t>
      </w:r>
      <w:proofErr w:type="spellEnd"/>
      <w:r>
        <w:t>!</w:t>
      </w:r>
      <w:r>
        <w:t>保存退出</w:t>
      </w:r>
      <w:proofErr w:type="gramEnd"/>
      <w:r>
        <w:t>。</w:t>
      </w:r>
    </w:p>
    <w:p w14:paraId="4E30A7C3" w14:textId="77777777" w:rsidR="00323C7D" w:rsidRDefault="00323C7D" w:rsidP="00323C7D">
      <w:pPr>
        <w:rPr>
          <w:rFonts w:hint="default"/>
        </w:rPr>
      </w:pPr>
      <w:r>
        <w:t>执行如下命令使环境变量生效。</w:t>
      </w:r>
    </w:p>
    <w:p w14:paraId="3BA0BF8D" w14:textId="174D6C32" w:rsidR="00323C7D" w:rsidRDefault="00323C7D" w:rsidP="00323C7D">
      <w:pPr>
        <w:rPr>
          <w:rFonts w:hint="default"/>
          <w:b/>
        </w:rPr>
      </w:pPr>
      <w:r>
        <w:rPr>
          <w:b/>
        </w:rPr>
        <w:t>source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</w:p>
    <w:p w14:paraId="103C865F" w14:textId="08DADBE9" w:rsidR="00D44429" w:rsidRDefault="00D44429" w:rsidP="00323C7D">
      <w:pPr>
        <w:rPr>
          <w:rFonts w:hint="default"/>
        </w:rPr>
      </w:pPr>
    </w:p>
    <w:p w14:paraId="019F5659" w14:textId="77777777" w:rsidR="00D44429" w:rsidRDefault="00D44429" w:rsidP="00D44429">
      <w:pPr>
        <w:pStyle w:val="Step"/>
        <w:numPr>
          <w:ilvl w:val="6"/>
          <w:numId w:val="12"/>
        </w:numPr>
        <w:tabs>
          <w:tab w:val="left" w:pos="1701"/>
        </w:tabs>
        <w:rPr>
          <w:rFonts w:hint="default"/>
        </w:rPr>
      </w:pPr>
      <w:bookmarkStart w:id="8" w:name="_Hlk22737209"/>
      <w:r>
        <w:t>添加软连接</w:t>
      </w:r>
    </w:p>
    <w:p w14:paraId="58C056F1" w14:textId="77777777" w:rsidR="00D44429" w:rsidRDefault="00D44429" w:rsidP="00D44429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进入到</w:t>
      </w:r>
      <w:r>
        <w:t>N</w:t>
      </w:r>
      <w:r>
        <w:rPr>
          <w:rFonts w:hint="default"/>
        </w:rPr>
        <w:t>PU_DEVICE_LIB</w:t>
      </w:r>
      <w:r>
        <w:t>的目录，为动态库</w:t>
      </w:r>
      <w:proofErr w:type="spellStart"/>
      <w:r>
        <w:t>protobuf</w:t>
      </w:r>
      <w:proofErr w:type="spellEnd"/>
      <w:r>
        <w:t>添加软连接</w:t>
      </w:r>
    </w:p>
    <w:p w14:paraId="65D447BF" w14:textId="77777777" w:rsidR="00D44429" w:rsidRDefault="00D44429" w:rsidP="00D44429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rFonts w:hint="default"/>
        </w:rPr>
        <w:t xml:space="preserve">cd </w:t>
      </w:r>
      <w:r>
        <w:t>`</w:t>
      </w:r>
      <w:r>
        <w:rPr>
          <w:rFonts w:hint="default"/>
        </w:rPr>
        <w:t>echo $</w:t>
      </w:r>
      <w:r>
        <w:t>N</w:t>
      </w:r>
      <w:r>
        <w:rPr>
          <w:rFonts w:hint="default"/>
        </w:rPr>
        <w:t>PU_DEVICE_LIB`</w:t>
      </w:r>
    </w:p>
    <w:p w14:paraId="1BD15AC8" w14:textId="77777777" w:rsidR="00D44429" w:rsidRDefault="00D44429" w:rsidP="00D44429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rFonts w:hint="default"/>
        </w:rPr>
        <w:t>ln -s libprotobuf.so.18 libprotobuf.so</w:t>
      </w:r>
    </w:p>
    <w:p w14:paraId="49946FD1" w14:textId="77777777" w:rsidR="00D44429" w:rsidRDefault="00D44429" w:rsidP="00D44429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33192DC4" wp14:editId="67FD921D">
            <wp:extent cx="457200" cy="152400"/>
            <wp:effectExtent l="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7180" w14:textId="77777777" w:rsidR="00D44429" w:rsidRDefault="00D44429" w:rsidP="00D44429">
      <w:pPr>
        <w:pStyle w:val="NotesTextList"/>
        <w:rPr>
          <w:rFonts w:hint="default"/>
        </w:rPr>
      </w:pPr>
      <w:proofErr w:type="gramStart"/>
      <w:r>
        <w:t>如果此软连接</w:t>
      </w:r>
      <w:proofErr w:type="gramEnd"/>
      <w:r>
        <w:t>已经添加，则此步骤可跳过。</w:t>
      </w:r>
    </w:p>
    <w:bookmarkEnd w:id="8"/>
    <w:p w14:paraId="4F33324A" w14:textId="795D4E22" w:rsidR="00D44429" w:rsidRPr="00D44429" w:rsidRDefault="00D44429" w:rsidP="00323C7D">
      <w:pPr>
        <w:rPr>
          <w:rFonts w:hint="default"/>
        </w:rPr>
      </w:pPr>
    </w:p>
    <w:p w14:paraId="795B215C" w14:textId="77777777" w:rsidR="00FB6BF1" w:rsidRDefault="00FB6BF1" w:rsidP="00FB6BF1">
      <w:pPr>
        <w:pStyle w:val="Step"/>
        <w:numPr>
          <w:ilvl w:val="6"/>
          <w:numId w:val="12"/>
        </w:numPr>
        <w:tabs>
          <w:tab w:val="left" w:pos="1701"/>
        </w:tabs>
        <w:rPr>
          <w:rFonts w:hint="default"/>
        </w:rPr>
      </w:pPr>
      <w:r>
        <w:t>准备公共依赖代码库</w:t>
      </w:r>
    </w:p>
    <w:p w14:paraId="381BC593" w14:textId="77777777" w:rsidR="00FB6BF1" w:rsidRDefault="00FB6BF1" w:rsidP="00FB6BF1">
      <w:pPr>
        <w:pStyle w:val="End"/>
        <w:spacing w:after="160"/>
        <w:rPr>
          <w:rFonts w:hint="default"/>
          <w:b w:val="0"/>
        </w:rPr>
      </w:pPr>
      <w:r w:rsidRPr="00242D07">
        <w:rPr>
          <w:b w:val="0"/>
        </w:rPr>
        <w:t>在</w:t>
      </w:r>
      <w:r>
        <w:rPr>
          <w:b w:val="0"/>
        </w:rPr>
        <w:t>用户目录下任</w:t>
      </w:r>
      <w:proofErr w:type="gramStart"/>
      <w:r>
        <w:rPr>
          <w:b w:val="0"/>
        </w:rPr>
        <w:t>一</w:t>
      </w:r>
      <w:proofErr w:type="gramEnd"/>
      <w:r>
        <w:rPr>
          <w:b w:val="0"/>
        </w:rPr>
        <w:t>位置建立文件夹，如</w:t>
      </w:r>
      <w:r>
        <w:rPr>
          <w:b w:val="0"/>
        </w:rPr>
        <w:t>$</w:t>
      </w:r>
      <w:r>
        <w:rPr>
          <w:rFonts w:hint="default"/>
          <w:b w:val="0"/>
        </w:rPr>
        <w:t>HOME/</w:t>
      </w:r>
      <w:proofErr w:type="spellStart"/>
      <w:r>
        <w:rPr>
          <w:rFonts w:hint="default"/>
          <w:b w:val="0"/>
        </w:rPr>
        <w:t>commen</w:t>
      </w:r>
      <w:proofErr w:type="spellEnd"/>
      <w:r>
        <w:rPr>
          <w:rFonts w:hint="default"/>
          <w:b w:val="0"/>
        </w:rPr>
        <w:t>/</w:t>
      </w:r>
      <w:r>
        <w:rPr>
          <w:b w:val="0"/>
        </w:rPr>
        <w:t xml:space="preserve"> </w:t>
      </w:r>
      <w:r>
        <w:rPr>
          <w:b w:val="0"/>
        </w:rPr>
        <w:t>通过</w:t>
      </w:r>
      <w:commentRangeStart w:id="9"/>
      <w:r w:rsidRPr="008D25BB">
        <w:rPr>
          <w:b w:val="0"/>
        </w:rPr>
        <w:t>此链接</w:t>
      </w:r>
      <w:commentRangeEnd w:id="9"/>
      <w:r w:rsidRPr="008D25BB">
        <w:commentReference w:id="9"/>
      </w:r>
      <w:r>
        <w:rPr>
          <w:b w:val="0"/>
        </w:rPr>
        <w:t>下载本程序所依赖的代码库</w:t>
      </w:r>
      <w:proofErr w:type="spellStart"/>
      <w:r>
        <w:rPr>
          <w:b w:val="0"/>
        </w:rPr>
        <w:t>ez</w:t>
      </w:r>
      <w:r>
        <w:rPr>
          <w:rFonts w:hint="default"/>
          <w:b w:val="0"/>
        </w:rPr>
        <w:t>dvpp</w:t>
      </w:r>
      <w:proofErr w:type="spellEnd"/>
      <w:r>
        <w:rPr>
          <w:b w:val="0"/>
        </w:rPr>
        <w:t>,</w:t>
      </w:r>
      <w:r>
        <w:rPr>
          <w:rFonts w:hint="default"/>
          <w:b w:val="0"/>
        </w:rPr>
        <w:t xml:space="preserve"> </w:t>
      </w:r>
      <w:proofErr w:type="spellStart"/>
      <w:r>
        <w:rPr>
          <w:b w:val="0"/>
        </w:rPr>
        <w:t>presentagent</w:t>
      </w:r>
      <w:proofErr w:type="spellEnd"/>
      <w:r>
        <w:rPr>
          <w:b w:val="0"/>
        </w:rPr>
        <w:t>和</w:t>
      </w:r>
      <w:proofErr w:type="spellStart"/>
      <w:r>
        <w:rPr>
          <w:b w:val="0"/>
        </w:rPr>
        <w:t>ffmpeg</w:t>
      </w:r>
      <w:proofErr w:type="spellEnd"/>
      <w:r>
        <w:rPr>
          <w:b w:val="0"/>
        </w:rPr>
        <w:t>的部署脚本</w:t>
      </w:r>
      <w:r>
        <w:rPr>
          <w:b w:val="0"/>
        </w:rPr>
        <w:t>f</w:t>
      </w:r>
      <w:r>
        <w:rPr>
          <w:rFonts w:hint="default"/>
          <w:b w:val="0"/>
        </w:rPr>
        <w:t>unc_deploy.sh ,</w:t>
      </w:r>
      <w:r>
        <w:rPr>
          <w:b w:val="0"/>
        </w:rPr>
        <w:t>b</w:t>
      </w:r>
      <w:r>
        <w:rPr>
          <w:rFonts w:hint="default"/>
          <w:b w:val="0"/>
        </w:rPr>
        <w:t>uild_ezdvpp.sh</w:t>
      </w:r>
      <w:r>
        <w:rPr>
          <w:b w:val="0"/>
        </w:rPr>
        <w:t>，</w:t>
      </w:r>
      <w:r>
        <w:rPr>
          <w:b w:val="0"/>
        </w:rPr>
        <w:t>build</w:t>
      </w:r>
      <w:r>
        <w:rPr>
          <w:rFonts w:hint="default"/>
          <w:b w:val="0"/>
        </w:rPr>
        <w:t>_presentagent.sh</w:t>
      </w:r>
      <w:r w:rsidRPr="00242D07">
        <w:rPr>
          <w:b w:val="0"/>
        </w:rPr>
        <w:t xml:space="preserve"> </w:t>
      </w:r>
      <w:r>
        <w:rPr>
          <w:b w:val="0"/>
        </w:rPr>
        <w:t>和</w:t>
      </w:r>
      <w:r>
        <w:rPr>
          <w:b w:val="0"/>
        </w:rPr>
        <w:t>bu</w:t>
      </w:r>
      <w:r>
        <w:rPr>
          <w:rFonts w:hint="default"/>
          <w:b w:val="0"/>
        </w:rPr>
        <w:t>ild_ffmpeg.sh</w:t>
      </w:r>
    </w:p>
    <w:p w14:paraId="1C43D0AE" w14:textId="77777777" w:rsidR="00926A9F" w:rsidRDefault="00926A9F" w:rsidP="00926A9F">
      <w:pPr>
        <w:pStyle w:val="End"/>
        <w:spacing w:after="160"/>
        <w:ind w:left="1260" w:firstLine="420"/>
        <w:rPr>
          <w:rFonts w:hint="default"/>
          <w:b w:val="0"/>
        </w:rPr>
      </w:pPr>
      <w:r>
        <w:rPr>
          <w:b w:val="0"/>
        </w:rPr>
        <w:t>执行两个部署脚本</w:t>
      </w:r>
      <w:r>
        <w:rPr>
          <w:b w:val="0"/>
        </w:rPr>
        <w:t>:</w:t>
      </w:r>
    </w:p>
    <w:p w14:paraId="70A975C7" w14:textId="77777777" w:rsidR="00926A9F" w:rsidRDefault="00926A9F" w:rsidP="00926A9F">
      <w:pPr>
        <w:pStyle w:val="End"/>
        <w:spacing w:after="160"/>
        <w:ind w:left="1260" w:firstLine="420"/>
        <w:rPr>
          <w:rFonts w:hint="default"/>
          <w:b w:val="0"/>
        </w:rPr>
      </w:pPr>
      <w:r w:rsidRPr="00456C7B">
        <w:t>bas</w:t>
      </w:r>
      <w:r w:rsidRPr="00456C7B">
        <w:rPr>
          <w:rFonts w:hint="default"/>
        </w:rPr>
        <w:t xml:space="preserve">h </w:t>
      </w:r>
      <w:proofErr w:type="gramStart"/>
      <w:r w:rsidRPr="00456C7B">
        <w:t>b</w:t>
      </w:r>
      <w:r w:rsidRPr="00456C7B">
        <w:rPr>
          <w:rFonts w:hint="default"/>
        </w:rPr>
        <w:t xml:space="preserve">uild_ezdvpp.sh </w:t>
      </w:r>
      <w:r w:rsidRPr="00926FF5">
        <w:rPr>
          <w:b w:val="0"/>
          <w:i/>
        </w:rPr>
        <w:t xml:space="preserve"> </w:t>
      </w:r>
      <w:proofErr w:type="spellStart"/>
      <w:r w:rsidRPr="00926FF5">
        <w:rPr>
          <w:b w:val="0"/>
          <w:i/>
        </w:rPr>
        <w:t>host</w:t>
      </w:r>
      <w:proofErr w:type="gramEnd"/>
      <w:r w:rsidRPr="00926FF5">
        <w:rPr>
          <w:b w:val="0"/>
          <w:i/>
        </w:rPr>
        <w:t>_ip</w:t>
      </w:r>
      <w:proofErr w:type="spellEnd"/>
      <w:r w:rsidRPr="00926FF5">
        <w:rPr>
          <w:rFonts w:hint="default"/>
          <w:b w:val="0"/>
          <w:i/>
        </w:rPr>
        <w:t xml:space="preserve"> </w:t>
      </w:r>
    </w:p>
    <w:p w14:paraId="301859F1" w14:textId="77777777" w:rsidR="00926A9F" w:rsidRDefault="00926A9F" w:rsidP="00926A9F">
      <w:pPr>
        <w:pStyle w:val="End"/>
        <w:spacing w:after="160"/>
        <w:ind w:left="1260" w:firstLine="420"/>
        <w:rPr>
          <w:rFonts w:hint="default"/>
          <w:b w:val="0"/>
          <w:i/>
        </w:rPr>
      </w:pPr>
      <w:r w:rsidRPr="00456C7B">
        <w:t>bas</w:t>
      </w:r>
      <w:r w:rsidRPr="00456C7B">
        <w:rPr>
          <w:rFonts w:hint="default"/>
        </w:rPr>
        <w:t xml:space="preserve">h </w:t>
      </w:r>
      <w:r w:rsidRPr="00456C7B">
        <w:t>build</w:t>
      </w:r>
      <w:r w:rsidRPr="00456C7B">
        <w:rPr>
          <w:rFonts w:hint="default"/>
        </w:rPr>
        <w:t>_presentagent.sh</w:t>
      </w:r>
      <w:r>
        <w:rPr>
          <w:rFonts w:hint="default"/>
          <w:b w:val="0"/>
        </w:rPr>
        <w:t xml:space="preserve"> </w:t>
      </w:r>
      <w:bookmarkStart w:id="10" w:name="_Hlk22667642"/>
      <w:proofErr w:type="spellStart"/>
      <w:r w:rsidRPr="00926FF5">
        <w:rPr>
          <w:b w:val="0"/>
          <w:i/>
        </w:rPr>
        <w:t>host_ip</w:t>
      </w:r>
      <w:bookmarkEnd w:id="10"/>
      <w:proofErr w:type="spellEnd"/>
    </w:p>
    <w:p w14:paraId="313F35C3" w14:textId="77777777" w:rsidR="00926A9F" w:rsidRDefault="00926A9F" w:rsidP="00926A9F">
      <w:pPr>
        <w:pStyle w:val="End"/>
        <w:spacing w:after="160"/>
        <w:ind w:left="1260" w:firstLine="420"/>
        <w:rPr>
          <w:rFonts w:hint="default"/>
          <w:b w:val="0"/>
        </w:rPr>
      </w:pPr>
      <w:r>
        <w:rPr>
          <w:rFonts w:hint="default"/>
        </w:rPr>
        <w:t>bash build_ffmpeg.sh</w:t>
      </w:r>
      <w:r w:rsidRPr="00791CE3">
        <w:rPr>
          <w:rFonts w:hint="default"/>
          <w:b w:val="0"/>
        </w:rPr>
        <w:t xml:space="preserve"> </w:t>
      </w:r>
      <w:proofErr w:type="spellStart"/>
      <w:r w:rsidRPr="00791CE3">
        <w:rPr>
          <w:rFonts w:hint="default"/>
          <w:b w:val="0"/>
        </w:rPr>
        <w:t>host_ip</w:t>
      </w:r>
      <w:proofErr w:type="spellEnd"/>
    </w:p>
    <w:p w14:paraId="60FE510E" w14:textId="77777777" w:rsidR="00926A9F" w:rsidRDefault="00926A9F" w:rsidP="00926A9F">
      <w:pPr>
        <w:pStyle w:val="ItemList"/>
        <w:rPr>
          <w:rFonts w:hint="default"/>
        </w:rPr>
      </w:pPr>
      <w:proofErr w:type="spellStart"/>
      <w:r w:rsidRPr="00F621A7">
        <w:rPr>
          <w:rFonts w:hint="default"/>
          <w:i/>
        </w:rPr>
        <w:t>host_ip</w:t>
      </w:r>
      <w:proofErr w:type="spellEnd"/>
      <w:r>
        <w:t>：</w:t>
      </w:r>
      <w:r>
        <w:t>Atlas 200 DK</w:t>
      </w:r>
      <w:r>
        <w:t>开发者板的</w:t>
      </w:r>
      <w:r>
        <w:t>IP</w:t>
      </w:r>
      <w:r>
        <w:t>地址。</w:t>
      </w:r>
    </w:p>
    <w:p w14:paraId="027D3C52" w14:textId="77777777" w:rsidR="00926A9F" w:rsidRDefault="00926A9F" w:rsidP="00512163">
      <w:pPr>
        <w:pStyle w:val="ItemList"/>
        <w:numPr>
          <w:ilvl w:val="0"/>
          <w:numId w:val="0"/>
        </w:numPr>
        <w:rPr>
          <w:rFonts w:hint="default"/>
        </w:rPr>
      </w:pPr>
    </w:p>
    <w:p w14:paraId="197FD6E8" w14:textId="77777777" w:rsidR="00926A9F" w:rsidRDefault="00926A9F" w:rsidP="00926A9F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命令示例：</w:t>
      </w:r>
    </w:p>
    <w:p w14:paraId="58642FD7" w14:textId="77777777" w:rsidR="00926A9F" w:rsidRDefault="00926A9F" w:rsidP="00926A9F">
      <w:pPr>
        <w:pStyle w:val="ItemList"/>
        <w:rPr>
          <w:rFonts w:hint="default"/>
        </w:rPr>
      </w:pPr>
      <w:r>
        <w:t>bash build</w:t>
      </w:r>
      <w:r>
        <w:rPr>
          <w:rFonts w:hint="default"/>
        </w:rPr>
        <w:t>_ezdvpp</w:t>
      </w:r>
      <w:r>
        <w:t xml:space="preserve">.sh 192.168.1.2 </w:t>
      </w:r>
    </w:p>
    <w:p w14:paraId="168C265F" w14:textId="77777777" w:rsidR="00926A9F" w:rsidRDefault="00926A9F" w:rsidP="00926A9F">
      <w:pPr>
        <w:pStyle w:val="ItemList"/>
        <w:rPr>
          <w:rFonts w:hint="default"/>
        </w:rPr>
      </w:pPr>
      <w:r>
        <w:t>b</w:t>
      </w:r>
      <w:r>
        <w:rPr>
          <w:rFonts w:hint="default"/>
        </w:rPr>
        <w:t>ash build_presentagent.sh 192.168.1.2</w:t>
      </w:r>
    </w:p>
    <w:p w14:paraId="19A8C722" w14:textId="77777777" w:rsidR="00926A9F" w:rsidRDefault="00926A9F" w:rsidP="00926A9F">
      <w:pPr>
        <w:pStyle w:val="ItemList"/>
        <w:rPr>
          <w:rFonts w:hint="default"/>
        </w:rPr>
      </w:pPr>
      <w:r>
        <w:t>b</w:t>
      </w:r>
      <w:r>
        <w:rPr>
          <w:rFonts w:hint="default"/>
        </w:rPr>
        <w:t>ash build_ffmpeg.sh 192.168.1.2</w:t>
      </w:r>
    </w:p>
    <w:p w14:paraId="37622A9C" w14:textId="77777777" w:rsidR="00597874" w:rsidRDefault="00597874" w:rsidP="00597874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7D485CE0" wp14:editId="5C200080">
            <wp:extent cx="457200" cy="15240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7013" w14:textId="77777777" w:rsidR="00597874" w:rsidRDefault="00597874" w:rsidP="00597874">
      <w:pPr>
        <w:pStyle w:val="NotesTextList"/>
        <w:rPr>
          <w:rFonts w:hint="default"/>
        </w:rPr>
      </w:pPr>
      <w:r>
        <w:t>在执行上述脚本前，</w:t>
      </w:r>
      <w:proofErr w:type="gramStart"/>
      <w:r>
        <w:t>请确保</w:t>
      </w:r>
      <w:proofErr w:type="gramEnd"/>
      <w:r>
        <w:t>宿主机已经连接开发板，并且宿主机已配置完交叉编译环境。</w:t>
      </w:r>
    </w:p>
    <w:p w14:paraId="211D54BB" w14:textId="77777777" w:rsidR="00597874" w:rsidRDefault="00597874" w:rsidP="00597874">
      <w:pPr>
        <w:pStyle w:val="NotesTextList"/>
        <w:rPr>
          <w:rFonts w:hint="default"/>
        </w:rPr>
      </w:pPr>
      <w:r>
        <w:t>如部署过</w:t>
      </w:r>
      <w:proofErr w:type="spellStart"/>
      <w:r>
        <w:t>ezdvpp</w:t>
      </w:r>
      <w:proofErr w:type="spellEnd"/>
      <w:r>
        <w:t>,</w:t>
      </w:r>
      <w:r>
        <w:rPr>
          <w:rFonts w:hint="default"/>
        </w:rPr>
        <w:t xml:space="preserve"> </w:t>
      </w:r>
      <w:proofErr w:type="spellStart"/>
      <w:r>
        <w:t>presentagent</w:t>
      </w:r>
      <w:proofErr w:type="spellEnd"/>
      <w:r>
        <w:t>和</w:t>
      </w:r>
      <w:proofErr w:type="spellStart"/>
      <w:r>
        <w:t>ff</w:t>
      </w:r>
      <w:r>
        <w:rPr>
          <w:rFonts w:hint="default"/>
        </w:rPr>
        <w:t>mpeg</w:t>
      </w:r>
      <w:proofErr w:type="spellEnd"/>
      <w:r>
        <w:rPr>
          <w:rFonts w:hint="default"/>
        </w:rPr>
        <w:t xml:space="preserve"> </w:t>
      </w:r>
      <w:r>
        <w:t>，上述步骤可以跳过</w:t>
      </w:r>
    </w:p>
    <w:p w14:paraId="0B8B5E00" w14:textId="77777777" w:rsidR="00D44429" w:rsidRPr="00FB6BF1" w:rsidRDefault="00D44429" w:rsidP="00323C7D">
      <w:pPr>
        <w:rPr>
          <w:rFonts w:hint="default"/>
        </w:rPr>
      </w:pPr>
    </w:p>
    <w:p w14:paraId="02C547C3" w14:textId="3F618B2B" w:rsidR="00323C7D" w:rsidRDefault="00597874" w:rsidP="00323C7D">
      <w:pPr>
        <w:pStyle w:val="BlockLabel"/>
        <w:numPr>
          <w:ilvl w:val="5"/>
          <w:numId w:val="7"/>
        </w:numPr>
        <w:tabs>
          <w:tab w:val="left" w:pos="0"/>
        </w:tabs>
        <w:rPr>
          <w:rFonts w:hint="default"/>
        </w:rPr>
      </w:pPr>
      <w:r>
        <w:t>编译</w:t>
      </w:r>
    </w:p>
    <w:p w14:paraId="6E5A2970" w14:textId="42EFC801" w:rsidR="0077332A" w:rsidRDefault="0077332A" w:rsidP="0077332A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bookmarkStart w:id="11" w:name="d0e2533"/>
      <w:bookmarkStart w:id="12" w:name="_Hlk22737365"/>
      <w:bookmarkEnd w:id="11"/>
      <w:r>
        <w:t>打开对应的工程。以</w:t>
      </w:r>
      <w:r>
        <w:t>Mind Studio</w:t>
      </w:r>
      <w:r>
        <w:t>安装用户进入</w:t>
      </w:r>
      <w:r>
        <w:t>M</w:t>
      </w:r>
      <w:r>
        <w:rPr>
          <w:rFonts w:hint="default"/>
        </w:rPr>
        <w:t>ind S</w:t>
      </w:r>
      <w:r>
        <w:t>tudio</w:t>
      </w:r>
      <w:r>
        <w:rPr>
          <w:rFonts w:hint="default"/>
        </w:rPr>
        <w:t xml:space="preserve"> </w:t>
      </w:r>
      <w:r>
        <w:t>安装目录，如</w:t>
      </w:r>
      <w:r>
        <w:t>/</w:t>
      </w:r>
      <w:r w:rsidRPr="00513AD1">
        <w:rPr>
          <w:rFonts w:hint="default"/>
        </w:rPr>
        <w:t>home/ascend/</w:t>
      </w:r>
      <w:proofErr w:type="spellStart"/>
      <w:r w:rsidRPr="00513AD1">
        <w:rPr>
          <w:rFonts w:hint="default"/>
        </w:rPr>
        <w:t>mindide</w:t>
      </w:r>
      <w:proofErr w:type="spellEnd"/>
      <w:r w:rsidRPr="00513AD1">
        <w:rPr>
          <w:rFonts w:hint="default"/>
        </w:rPr>
        <w:t>/</w:t>
      </w:r>
      <w:proofErr w:type="spellStart"/>
      <w:r w:rsidRPr="00513AD1">
        <w:rPr>
          <w:rFonts w:hint="default"/>
        </w:rPr>
        <w:t>MindStudio</w:t>
      </w:r>
      <w:proofErr w:type="spellEnd"/>
      <w:r w:rsidRPr="00513AD1">
        <w:rPr>
          <w:rFonts w:hint="default"/>
        </w:rPr>
        <w:t>-ubuntu/bin</w:t>
      </w:r>
      <w:r>
        <w:t>。执行</w:t>
      </w:r>
      <w:r>
        <w:t>.</w:t>
      </w:r>
      <w:r>
        <w:rPr>
          <w:rFonts w:hint="default"/>
        </w:rPr>
        <w:t>/</w:t>
      </w:r>
      <w:r w:rsidRPr="00325FA5">
        <w:rPr>
          <w:rFonts w:hint="default"/>
        </w:rPr>
        <w:t>MindStudio.sh</w:t>
      </w:r>
      <w:r>
        <w:rPr>
          <w:rFonts w:hint="default"/>
        </w:rPr>
        <w:t xml:space="preserve"> </w:t>
      </w:r>
      <w:r>
        <w:t>&amp;</w:t>
      </w:r>
      <w:r>
        <w:t>开启</w:t>
      </w:r>
      <w:r>
        <w:t>M</w:t>
      </w:r>
      <w:r>
        <w:rPr>
          <w:rFonts w:hint="default"/>
        </w:rPr>
        <w:t>ind S</w:t>
      </w:r>
      <w:r>
        <w:t>tudio</w:t>
      </w:r>
      <w:bookmarkEnd w:id="12"/>
      <w:r w:rsidRPr="00B83C95">
        <w:t>打开</w:t>
      </w:r>
      <w:r w:rsidR="00A635C2">
        <w:rPr>
          <w:i/>
        </w:rPr>
        <w:t>sample-</w:t>
      </w:r>
      <w:proofErr w:type="spellStart"/>
      <w:r w:rsidR="00A635C2">
        <w:rPr>
          <w:i/>
        </w:rPr>
        <w:t>videoanalysisperson</w:t>
      </w:r>
      <w:proofErr w:type="spellEnd"/>
      <w:r>
        <w:t>工程。</w:t>
      </w:r>
    </w:p>
    <w:p w14:paraId="0FC018C1" w14:textId="542A2E10" w:rsidR="00BF7745" w:rsidRDefault="0003310C" w:rsidP="00BF7745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bookmarkStart w:id="13" w:name="_Hlk22721062"/>
      <w:bookmarkStart w:id="14" w:name="_Hlk22737623"/>
      <w:r>
        <w:lastRenderedPageBreak/>
        <w:t>在配置文件中填写相关参数。在工程中找到</w:t>
      </w:r>
      <w:proofErr w:type="spellStart"/>
      <w:r>
        <w:t>src</w:t>
      </w:r>
      <w:proofErr w:type="spellEnd"/>
      <w:r>
        <w:t>目录，找到</w:t>
      </w:r>
      <w:proofErr w:type="spellStart"/>
      <w:r>
        <w:t>p</w:t>
      </w:r>
      <w:r>
        <w:rPr>
          <w:rFonts w:hint="default"/>
        </w:rPr>
        <w:t>aram_configure.conf</w:t>
      </w:r>
      <w:proofErr w:type="spellEnd"/>
      <w:r>
        <w:t>文件。该配置文件内容如下</w:t>
      </w:r>
      <w:bookmarkEnd w:id="13"/>
      <w:r>
        <w:t>：</w:t>
      </w:r>
      <w:bookmarkEnd w:id="14"/>
    </w:p>
    <w:p w14:paraId="76E2C781" w14:textId="77D61638" w:rsidR="00BF7745" w:rsidRDefault="00BF7745" w:rsidP="00BF7745">
      <w:pPr>
        <w:pStyle w:val="Step"/>
        <w:tabs>
          <w:tab w:val="left" w:pos="1701"/>
        </w:tabs>
        <w:rPr>
          <w:rFonts w:hint="default"/>
        </w:rPr>
      </w:pPr>
      <w:bookmarkStart w:id="15" w:name="_Hlk22838086"/>
      <w:r>
        <w:rPr>
          <w:rFonts w:hint="default"/>
        </w:rPr>
        <w:tab/>
      </w:r>
      <w:proofErr w:type="spellStart"/>
      <w:r>
        <w:rPr>
          <w:rFonts w:hint="default"/>
        </w:rPr>
        <w:t>remote_host</w:t>
      </w:r>
      <w:proofErr w:type="spellEnd"/>
      <w:r>
        <w:rPr>
          <w:rFonts w:hint="default"/>
        </w:rPr>
        <w:t>=</w:t>
      </w:r>
    </w:p>
    <w:p w14:paraId="750CA888" w14:textId="77777777" w:rsidR="00BF7745" w:rsidRDefault="00BF7745" w:rsidP="00BF7745">
      <w:pPr>
        <w:pStyle w:val="Step"/>
        <w:tabs>
          <w:tab w:val="left" w:pos="1701"/>
        </w:tabs>
        <w:ind w:left="1701"/>
        <w:rPr>
          <w:rFonts w:hint="default"/>
        </w:rPr>
      </w:pPr>
      <w:proofErr w:type="spellStart"/>
      <w:r>
        <w:rPr>
          <w:rFonts w:hint="default"/>
        </w:rPr>
        <w:t>presenter_view_app_name</w:t>
      </w:r>
      <w:proofErr w:type="spellEnd"/>
      <w:r>
        <w:rPr>
          <w:rFonts w:hint="default"/>
        </w:rPr>
        <w:t>=</w:t>
      </w:r>
    </w:p>
    <w:p w14:paraId="01AA4F3D" w14:textId="77777777" w:rsidR="00BF7745" w:rsidRDefault="00BF7745" w:rsidP="00BF7745">
      <w:pPr>
        <w:pStyle w:val="Step"/>
        <w:tabs>
          <w:tab w:val="left" w:pos="1701"/>
        </w:tabs>
        <w:ind w:left="1701"/>
        <w:rPr>
          <w:rFonts w:hint="default"/>
        </w:rPr>
      </w:pPr>
      <w:proofErr w:type="spellStart"/>
      <w:r w:rsidRPr="009E323D">
        <w:rPr>
          <w:rFonts w:hint="default"/>
        </w:rPr>
        <w:t>video_path_of_host</w:t>
      </w:r>
      <w:proofErr w:type="spellEnd"/>
      <w:r w:rsidRPr="009E323D">
        <w:rPr>
          <w:rFonts w:hint="default"/>
        </w:rPr>
        <w:t>=</w:t>
      </w:r>
    </w:p>
    <w:p w14:paraId="7DAE84F0" w14:textId="77777777" w:rsidR="00BF7745" w:rsidRDefault="00BF7745" w:rsidP="00BF7745">
      <w:pPr>
        <w:pStyle w:val="Step"/>
        <w:tabs>
          <w:tab w:val="left" w:pos="1701"/>
        </w:tabs>
        <w:ind w:left="1701"/>
        <w:rPr>
          <w:rFonts w:hint="default"/>
        </w:rPr>
      </w:pPr>
      <w:proofErr w:type="spellStart"/>
      <w:r w:rsidRPr="009E323D">
        <w:rPr>
          <w:rFonts w:hint="default"/>
        </w:rPr>
        <w:t>rtsp_video_stream</w:t>
      </w:r>
      <w:proofErr w:type="spellEnd"/>
      <w:r w:rsidRPr="009E323D">
        <w:rPr>
          <w:rFonts w:hint="default"/>
        </w:rPr>
        <w:t>=</w:t>
      </w:r>
    </w:p>
    <w:p w14:paraId="2B2EEAB8" w14:textId="77777777" w:rsidR="00BF7745" w:rsidRDefault="00BF7745" w:rsidP="00BF7745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需要手动添加参数配置：</w:t>
      </w:r>
    </w:p>
    <w:bookmarkEnd w:id="15"/>
    <w:p w14:paraId="3328C544" w14:textId="77777777" w:rsidR="001739A6" w:rsidRDefault="001739A6" w:rsidP="001739A6">
      <w:pPr>
        <w:pStyle w:val="ItemList"/>
        <w:rPr>
          <w:rFonts w:hint="default"/>
        </w:rPr>
      </w:pPr>
      <w:proofErr w:type="spellStart"/>
      <w:r w:rsidRPr="00170E6E">
        <w:rPr>
          <w:rFonts w:hint="default"/>
          <w:i/>
        </w:rPr>
        <w:t>remote_host</w:t>
      </w:r>
      <w:proofErr w:type="spellEnd"/>
      <w:r>
        <w:t>：</w:t>
      </w:r>
      <w:r>
        <w:t>Atlas 200 DK</w:t>
      </w:r>
      <w:r>
        <w:t>开发者板的</w:t>
      </w:r>
      <w:r>
        <w:t>IP</w:t>
      </w:r>
      <w:r>
        <w:t>地址。</w:t>
      </w:r>
    </w:p>
    <w:p w14:paraId="3E2489B6" w14:textId="77777777" w:rsidR="001739A6" w:rsidRDefault="001739A6" w:rsidP="001739A6">
      <w:pPr>
        <w:pStyle w:val="ItemList"/>
        <w:rPr>
          <w:rFonts w:hint="default"/>
        </w:rPr>
      </w:pPr>
      <w:proofErr w:type="spellStart"/>
      <w:r>
        <w:rPr>
          <w:rFonts w:hint="default"/>
        </w:rPr>
        <w:t>presenter_view_app_name</w:t>
      </w:r>
      <w:proofErr w:type="spellEnd"/>
      <w:r>
        <w:rPr>
          <w:rFonts w:hint="default"/>
        </w:rPr>
        <w:t xml:space="preserve">: </w:t>
      </w:r>
      <w:r>
        <w:t>用户自定义的在</w:t>
      </w:r>
      <w:proofErr w:type="spellStart"/>
      <w:r>
        <w:t>PresenterServer</w:t>
      </w:r>
      <w:proofErr w:type="spellEnd"/>
      <w:r>
        <w:t>界面展示的</w:t>
      </w:r>
      <w:r>
        <w:t>View Name</w:t>
      </w:r>
      <w:r>
        <w:t>，此</w:t>
      </w:r>
      <w:r>
        <w:t>View Name</w:t>
      </w:r>
      <w:r>
        <w:t>需要在</w:t>
      </w:r>
      <w:r>
        <w:t>Presenter Server</w:t>
      </w:r>
      <w:r>
        <w:t>展示界面唯一。</w:t>
      </w:r>
    </w:p>
    <w:p w14:paraId="1AC3D3F3" w14:textId="77777777" w:rsidR="001739A6" w:rsidRDefault="001739A6" w:rsidP="001739A6">
      <w:pPr>
        <w:pStyle w:val="ItemList"/>
        <w:rPr>
          <w:rFonts w:hint="default"/>
        </w:rPr>
      </w:pPr>
      <w:proofErr w:type="spellStart"/>
      <w:r w:rsidRPr="009E323D">
        <w:rPr>
          <w:rFonts w:hint="default"/>
        </w:rPr>
        <w:t>video_path_of_host</w:t>
      </w:r>
      <w:proofErr w:type="spellEnd"/>
      <w:r>
        <w:t>：为</w:t>
      </w:r>
      <w:r>
        <w:t>H</w:t>
      </w:r>
      <w:r>
        <w:rPr>
          <w:rFonts w:hint="default"/>
        </w:rPr>
        <w:t>OST</w:t>
      </w:r>
      <w:r>
        <w:t>侧的视频文件的绝对路径。</w:t>
      </w:r>
    </w:p>
    <w:p w14:paraId="65A6DA08" w14:textId="77777777" w:rsidR="001739A6" w:rsidRDefault="001739A6" w:rsidP="001739A6">
      <w:pPr>
        <w:pStyle w:val="ItemList"/>
        <w:rPr>
          <w:rFonts w:hint="default"/>
        </w:rPr>
      </w:pPr>
      <w:proofErr w:type="spellStart"/>
      <w:r w:rsidRPr="009E323D">
        <w:rPr>
          <w:rFonts w:hint="default"/>
        </w:rPr>
        <w:t>rtsp_video_stream</w:t>
      </w:r>
      <w:proofErr w:type="spellEnd"/>
      <w:r>
        <w:t>：为</w:t>
      </w:r>
      <w:r>
        <w:t>R</w:t>
      </w:r>
      <w:r>
        <w:rPr>
          <w:rFonts w:hint="default"/>
        </w:rPr>
        <w:t>TSP</w:t>
      </w:r>
      <w:r>
        <w:t>视频流的</w:t>
      </w:r>
      <w:r>
        <w:t>U</w:t>
      </w:r>
      <w:r>
        <w:rPr>
          <w:rFonts w:hint="default"/>
        </w:rPr>
        <w:t>RL</w:t>
      </w:r>
      <w:r>
        <w:t>。</w:t>
      </w:r>
    </w:p>
    <w:p w14:paraId="51EF73B2" w14:textId="77777777" w:rsidR="001739A6" w:rsidRDefault="001739A6" w:rsidP="001739A6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7444035A" wp14:editId="70418DAD">
            <wp:extent cx="4572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6554" w14:textId="77777777" w:rsidR="001739A6" w:rsidRDefault="001739A6" w:rsidP="001739A6">
      <w:pPr>
        <w:pStyle w:val="NotesTextList"/>
        <w:rPr>
          <w:rFonts w:hint="default"/>
        </w:rPr>
      </w:pPr>
      <w:r>
        <w:t>参数</w:t>
      </w:r>
      <w:r w:rsidRPr="00170E6E">
        <w:rPr>
          <w:rFonts w:hint="default"/>
          <w:i/>
        </w:rPr>
        <w:t>remote_host</w:t>
      </w:r>
      <w:r>
        <w:rPr>
          <w:i/>
        </w:rPr>
        <w:t>和</w:t>
      </w:r>
      <w:proofErr w:type="spellStart"/>
      <w:r>
        <w:rPr>
          <w:rFonts w:hint="default"/>
        </w:rPr>
        <w:t>presenter_view_app_name</w:t>
      </w:r>
      <w:proofErr w:type="spellEnd"/>
      <w:r>
        <w:rPr>
          <w:rFonts w:hint="default"/>
        </w:rPr>
        <w:t>:</w:t>
      </w:r>
      <w:r>
        <w:t>必须全部填写，否则无法通过</w:t>
      </w:r>
      <w:r>
        <w:t>build</w:t>
      </w:r>
      <w:r>
        <w:t>。</w:t>
      </w:r>
    </w:p>
    <w:p w14:paraId="43DA3669" w14:textId="77777777" w:rsidR="001739A6" w:rsidRDefault="001739A6" w:rsidP="001739A6">
      <w:pPr>
        <w:pStyle w:val="NotesTextList"/>
        <w:rPr>
          <w:rFonts w:hint="default"/>
        </w:rPr>
      </w:pPr>
      <w:r>
        <w:t>注意所填参数不用使用“”。</w:t>
      </w:r>
    </w:p>
    <w:p w14:paraId="25662D64" w14:textId="77777777" w:rsidR="001739A6" w:rsidRPr="001A7161" w:rsidRDefault="001739A6" w:rsidP="001739A6">
      <w:pPr>
        <w:pStyle w:val="NotesTextList"/>
        <w:rPr>
          <w:rFonts w:hint="default"/>
        </w:rPr>
      </w:pPr>
      <w:r>
        <w:t>注意</w:t>
      </w:r>
      <w:proofErr w:type="spellStart"/>
      <w:r>
        <w:rPr>
          <w:rFonts w:hint="default"/>
        </w:rPr>
        <w:t>presenter_view_app_name</w:t>
      </w:r>
      <w:proofErr w:type="spellEnd"/>
      <w:r>
        <w:t>必须是</w:t>
      </w:r>
      <w:r>
        <w:rPr>
          <w:rFonts w:ascii="Segoe UI" w:hAnsi="Segoe UI" w:cs="Segoe UI"/>
          <w:color w:val="24292E"/>
          <w:shd w:val="clear" w:color="auto" w:fill="FFFFFF"/>
        </w:rPr>
        <w:t>大小写字母、数字、“</w:t>
      </w:r>
      <w:r>
        <w:rPr>
          <w:rFonts w:ascii="Segoe UI" w:hAnsi="Segoe UI" w:cs="Segoe UI"/>
          <w:color w:val="24292E"/>
          <w:shd w:val="clear" w:color="auto" w:fill="FFFFFF"/>
        </w:rPr>
        <w:t>_</w:t>
      </w:r>
      <w:r>
        <w:rPr>
          <w:rFonts w:ascii="Segoe UI" w:hAnsi="Segoe UI" w:cs="Segoe UI"/>
          <w:color w:val="24292E"/>
          <w:shd w:val="clear" w:color="auto" w:fill="FFFFFF"/>
        </w:rPr>
        <w:t>”的组合，位数为</w:t>
      </w:r>
      <w:r>
        <w:rPr>
          <w:rFonts w:ascii="Segoe UI" w:hAnsi="Segoe UI" w:cs="Segoe UI" w:hint="default"/>
          <w:color w:val="24292E"/>
          <w:shd w:val="clear" w:color="auto" w:fill="FFFFFF"/>
        </w:rPr>
        <w:t>3-20</w:t>
      </w:r>
      <w:r>
        <w:rPr>
          <w:rFonts w:ascii="Segoe UI" w:hAnsi="Segoe UI" w:cs="Segoe UI"/>
          <w:color w:val="24292E"/>
          <w:shd w:val="clear" w:color="auto" w:fill="FFFFFF"/>
        </w:rPr>
        <w:t>位</w:t>
      </w:r>
    </w:p>
    <w:p w14:paraId="5BE82799" w14:textId="77777777" w:rsidR="001739A6" w:rsidRDefault="001739A6" w:rsidP="001739A6">
      <w:pPr>
        <w:pStyle w:val="NotesTextList"/>
        <w:rPr>
          <w:rFonts w:hint="default"/>
        </w:rPr>
      </w:pPr>
      <w:r>
        <w:t>参数</w:t>
      </w:r>
      <w:proofErr w:type="spellStart"/>
      <w:r w:rsidRPr="009E323D">
        <w:rPr>
          <w:rFonts w:hint="default"/>
        </w:rPr>
        <w:t>video_path_of_host</w:t>
      </w:r>
      <w:proofErr w:type="spellEnd"/>
      <w:r>
        <w:t>和</w:t>
      </w:r>
      <w:proofErr w:type="spellStart"/>
      <w:r w:rsidRPr="009E323D">
        <w:rPr>
          <w:rFonts w:hint="default"/>
        </w:rPr>
        <w:t>rtsp_video_stream</w:t>
      </w:r>
      <w:proofErr w:type="spellEnd"/>
      <w:r>
        <w:t>必须至少填写一项</w:t>
      </w:r>
    </w:p>
    <w:p w14:paraId="1928AD82" w14:textId="53878375" w:rsidR="00BF7745" w:rsidRDefault="00BF7745" w:rsidP="00BF7745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</w:p>
    <w:p w14:paraId="38F6A0C2" w14:textId="77777777" w:rsidR="002E26F4" w:rsidRDefault="002E26F4" w:rsidP="002E26F4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开始</w:t>
      </w:r>
      <w:r>
        <w:t>build</w:t>
      </w:r>
      <w:r>
        <w:t>。下在工具栏中找到</w:t>
      </w:r>
      <w:r>
        <w:t>b</w:t>
      </w:r>
      <w:r>
        <w:rPr>
          <w:rFonts w:hint="default"/>
        </w:rPr>
        <w:t xml:space="preserve">uild </w:t>
      </w:r>
      <w:r>
        <w:t>单击</w:t>
      </w:r>
      <w:r>
        <w:t>B</w:t>
      </w:r>
      <w:r>
        <w:rPr>
          <w:rFonts w:hint="default"/>
        </w:rPr>
        <w:t>uild-Configuration</w:t>
      </w:r>
      <w:r>
        <w:t>。会在工程目录下生成</w:t>
      </w:r>
      <w:r>
        <w:t>build</w:t>
      </w:r>
      <w:r>
        <w:t>和</w:t>
      </w:r>
      <w:r>
        <w:t>run</w:t>
      </w:r>
      <w:r>
        <w:t>文件夹。</w:t>
      </w:r>
    </w:p>
    <w:p w14:paraId="10CAFD52" w14:textId="114A31C9" w:rsidR="002E26F4" w:rsidRDefault="002E26F4" w:rsidP="00BF7745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</w:p>
    <w:p w14:paraId="6F69A686" w14:textId="77777777" w:rsidR="00B514E2" w:rsidRDefault="00B514E2" w:rsidP="00B514E2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启动</w:t>
      </w:r>
      <w:r>
        <w:t>Presenter Server</w:t>
      </w:r>
    </w:p>
    <w:p w14:paraId="6AD4067E" w14:textId="36CCB78C" w:rsidR="001456BB" w:rsidRDefault="001456BB" w:rsidP="001456BB">
      <w:pPr>
        <w:rPr>
          <w:rFonts w:hint="default"/>
        </w:rPr>
      </w:pPr>
      <w:r>
        <w:t>其中</w:t>
      </w:r>
      <w:r>
        <w:t>Presenter Server</w:t>
      </w:r>
      <w:r>
        <w:t>用于接收</w:t>
      </w:r>
      <w:r>
        <w:t>Application</w:t>
      </w:r>
      <w:r>
        <w:t>发送过来的数据并通过浏览器进行结果展示。</w:t>
      </w:r>
    </w:p>
    <w:p w14:paraId="6309FAB2" w14:textId="0AA3DCF1" w:rsidR="001456BB" w:rsidRDefault="001456BB" w:rsidP="001456BB">
      <w:pPr>
        <w:rPr>
          <w:rFonts w:hint="default"/>
        </w:rPr>
      </w:pPr>
      <w:r>
        <w:t>切换到命令行模式，进入到</w:t>
      </w:r>
      <w:proofErr w:type="spellStart"/>
      <w:r>
        <w:t>src</w:t>
      </w:r>
      <w:proofErr w:type="spellEnd"/>
      <w:r>
        <w:t>目录下，例如：”</w:t>
      </w:r>
      <w:proofErr w:type="spellStart"/>
      <w:r>
        <w:t>sample_videoanalysis</w:t>
      </w:r>
      <w:r w:rsidR="006D2BD3">
        <w:t>person</w:t>
      </w:r>
      <w:proofErr w:type="spellEnd"/>
      <w:r>
        <w:t>/</w:t>
      </w:r>
      <w:proofErr w:type="spellStart"/>
      <w:r>
        <w:t>src</w:t>
      </w:r>
      <w:proofErr w:type="spellEnd"/>
      <w:proofErr w:type="gramStart"/>
      <w:r>
        <w:t>”</w:t>
      </w:r>
      <w:proofErr w:type="gramEnd"/>
      <w:r>
        <w:t>。执行如下命令在后台启动</w:t>
      </w:r>
      <w:r>
        <w:t>Video Analysis</w:t>
      </w:r>
      <w:r>
        <w:t>应用的</w:t>
      </w:r>
      <w:r>
        <w:t>Presenter Server</w:t>
      </w:r>
      <w:r>
        <w:t>主程序</w:t>
      </w:r>
      <w:r>
        <w:t>:</w:t>
      </w:r>
    </w:p>
    <w:p w14:paraId="10E3604C" w14:textId="77777777" w:rsidR="001456BB" w:rsidRDefault="001456BB" w:rsidP="001456BB">
      <w:pPr>
        <w:rPr>
          <w:rFonts w:hint="default"/>
        </w:rPr>
      </w:pPr>
      <w:r>
        <w:rPr>
          <w:rFonts w:hint="default"/>
        </w:rPr>
        <w:t>bash prepare_present_server.sh</w:t>
      </w:r>
    </w:p>
    <w:p w14:paraId="7DF21115" w14:textId="77777777" w:rsidR="001456BB" w:rsidRDefault="001456BB" w:rsidP="001456BB">
      <w:pPr>
        <w:rPr>
          <w:rFonts w:hint="default"/>
        </w:rPr>
      </w:pPr>
      <w:r>
        <w:t>当提示“</w:t>
      </w:r>
      <w:r>
        <w:t>Please choose one to show the presenter in browser(default: 127.0.0.1):</w:t>
      </w:r>
      <w:r>
        <w:t>”时，请输入在浏览器中访问</w:t>
      </w:r>
      <w:r>
        <w:t>Presenter Server</w:t>
      </w:r>
      <w:r>
        <w:t>服务所使用的</w:t>
      </w:r>
      <w:r>
        <w:t>IP</w:t>
      </w:r>
      <w:r>
        <w:t>地址（一般为访问</w:t>
      </w:r>
      <w:r>
        <w:t>Mind Studio</w:t>
      </w:r>
      <w:r>
        <w:t>的</w:t>
      </w:r>
      <w:r>
        <w:t>IP</w:t>
      </w:r>
      <w:r>
        <w:t>地址。）</w:t>
      </w:r>
    </w:p>
    <w:p w14:paraId="09B55C1F" w14:textId="765083CB" w:rsidR="00B514E2" w:rsidRDefault="001456BB" w:rsidP="00D64245">
      <w:pPr>
        <w:rPr>
          <w:rFonts w:hint="default"/>
        </w:rPr>
      </w:pPr>
      <w:r>
        <w:t>当提示“</w:t>
      </w:r>
      <w:r>
        <w:t xml:space="preserve">Please input </w:t>
      </w:r>
      <w:proofErr w:type="spellStart"/>
      <w:r>
        <w:t>a</w:t>
      </w:r>
      <w:proofErr w:type="spellEnd"/>
      <w:r>
        <w:t xml:space="preserve"> absolute path to storage video analysis data:</w:t>
      </w:r>
      <w:r>
        <w:t>”时，请输入</w:t>
      </w:r>
      <w:proofErr w:type="spellStart"/>
      <w:r>
        <w:t>MindStudio</w:t>
      </w:r>
      <w:proofErr w:type="spellEnd"/>
      <w:r>
        <w:t>中的绝对路径用于存储视频解析数据，此路径</w:t>
      </w:r>
      <w:r>
        <w:t>Mind Studio</w:t>
      </w:r>
      <w:r>
        <w:t>用户需要有读写权限，若此路径不存在，脚本会自动创建。</w:t>
      </w:r>
    </w:p>
    <w:p w14:paraId="09DCE834" w14:textId="77777777" w:rsidR="00D64245" w:rsidRDefault="00D64245" w:rsidP="00D64245">
      <w:pPr>
        <w:rPr>
          <w:rFonts w:hint="default"/>
        </w:rPr>
      </w:pPr>
    </w:p>
    <w:p w14:paraId="4DFF1EF5" w14:textId="3128EA68" w:rsidR="00323C7D" w:rsidRDefault="00323C7D" w:rsidP="00323C7D">
      <w:pPr>
        <w:rPr>
          <w:rFonts w:hint="default"/>
        </w:rPr>
      </w:pPr>
      <w:r>
        <w:t>如</w:t>
      </w:r>
      <w:r>
        <w:fldChar w:fldCharType="begin"/>
      </w:r>
      <w:r>
        <w:instrText xml:space="preserve"> REF _d0e2588 \r \h </w:instrText>
      </w:r>
      <w:r>
        <w:fldChar w:fldCharType="separate"/>
      </w:r>
      <w:r>
        <w:t>图</w:t>
      </w:r>
      <w:r>
        <w:t>2.1</w:t>
      </w:r>
      <w:r>
        <w:fldChar w:fldCharType="end"/>
      </w:r>
      <w:r>
        <w:t>所示，请在</w:t>
      </w:r>
      <w:r>
        <w:rPr>
          <w:rFonts w:eastAsia="Times New Roman" w:cs="Times New Roman"/>
        </w:rPr>
        <w:t>“</w:t>
      </w:r>
      <w:r>
        <w:t xml:space="preserve">Current environment valid </w:t>
      </w:r>
      <w:proofErr w:type="spellStart"/>
      <w:r>
        <w:t>ip</w:t>
      </w:r>
      <w:proofErr w:type="spellEnd"/>
      <w:r>
        <w:t xml:space="preserve"> list</w:t>
      </w:r>
      <w:r>
        <w:t>”中选择通过浏览器访问</w:t>
      </w:r>
      <w:r>
        <w:t>Presenter Server</w:t>
      </w:r>
      <w:r>
        <w:t>服务使用的</w:t>
      </w:r>
      <w:r>
        <w:t>IP</w:t>
      </w:r>
      <w:r>
        <w:t>地址，并输入存储视频解析数据的路径。</w:t>
      </w:r>
    </w:p>
    <w:p w14:paraId="4F53768B" w14:textId="70606657" w:rsidR="00323C7D" w:rsidRDefault="00D20833" w:rsidP="00D20833">
      <w:pPr>
        <w:pStyle w:val="FigureDescription"/>
        <w:ind w:left="1701"/>
      </w:pPr>
      <w:bookmarkStart w:id="16" w:name="_d0e2588"/>
      <w:bookmarkEnd w:id="16"/>
      <w:r>
        <w:rPr>
          <w:rFonts w:hint="eastAsia"/>
        </w:rPr>
        <w:lastRenderedPageBreak/>
        <w:t>图</w:t>
      </w:r>
      <w:r>
        <w:rPr>
          <w:rFonts w:hint="eastAsia"/>
        </w:rPr>
        <w:t>4.1</w:t>
      </w:r>
      <w:r w:rsidR="00323C7D">
        <w:t>示意图</w:t>
      </w:r>
    </w:p>
    <w:p w14:paraId="4FF78EA8" w14:textId="4513D88B" w:rsidR="00323C7D" w:rsidRDefault="00040A24" w:rsidP="00323C7D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25671627" wp14:editId="3DFA8A93">
            <wp:extent cx="5036820" cy="15621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107" cy="156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F7C8" w14:textId="77777777" w:rsidR="002F40BE" w:rsidRDefault="002F40BE" w:rsidP="002F40BE">
      <w:pPr>
        <w:rPr>
          <w:rFonts w:hint="default"/>
        </w:rPr>
      </w:pPr>
      <w:r>
        <w:t>如下图所示，表示</w:t>
      </w:r>
      <w:proofErr w:type="spellStart"/>
      <w:r>
        <w:t>presenter_server</w:t>
      </w:r>
      <w:proofErr w:type="spellEnd"/>
      <w:r>
        <w:t>的服务启动成功。</w:t>
      </w:r>
    </w:p>
    <w:p w14:paraId="1F1C3743" w14:textId="77777777" w:rsidR="00C31803" w:rsidRDefault="00C31803" w:rsidP="00C31803">
      <w:pPr>
        <w:pStyle w:val="FigureDescription"/>
        <w:tabs>
          <w:tab w:val="clear" w:pos="0"/>
        </w:tabs>
        <w:ind w:left="1701"/>
      </w:pPr>
      <w:r>
        <w:rPr>
          <w:rFonts w:hint="eastAsia"/>
        </w:rPr>
        <w:t>图</w:t>
      </w:r>
      <w:r>
        <w:rPr>
          <w:rFonts w:hint="eastAsia"/>
        </w:rPr>
        <w:t>4.2</w:t>
      </w:r>
      <w:r>
        <w:t>Presenter Server</w:t>
      </w:r>
      <w:r>
        <w:t>进程启动</w:t>
      </w:r>
    </w:p>
    <w:p w14:paraId="1DEFAD32" w14:textId="2161D726" w:rsidR="00323C7D" w:rsidRDefault="00C31803" w:rsidP="0040266D">
      <w:pPr>
        <w:rPr>
          <w:rFonts w:hint="default"/>
        </w:rPr>
      </w:pPr>
      <w:r>
        <w:rPr>
          <w:noProof/>
        </w:rPr>
        <w:drawing>
          <wp:inline distT="0" distB="0" distL="0" distR="0" wp14:anchorId="0D2931DF" wp14:editId="0272E812">
            <wp:extent cx="5135880" cy="472440"/>
            <wp:effectExtent l="0" t="0" r="7620" b="381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087" cy="4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d0e2592"/>
      <w:bookmarkEnd w:id="17"/>
    </w:p>
    <w:p w14:paraId="0ED406E6" w14:textId="77777777" w:rsidR="00323C7D" w:rsidRDefault="00323C7D" w:rsidP="00323C7D">
      <w:pPr>
        <w:rPr>
          <w:rFonts w:hint="default"/>
        </w:rPr>
      </w:pPr>
      <w:r>
        <w:t>使用上图提示的</w:t>
      </w:r>
      <w:r>
        <w:t>URL</w:t>
      </w:r>
      <w:r>
        <w:t>登录</w:t>
      </w:r>
      <w:r>
        <w:t>Presenter Server</w:t>
      </w:r>
      <w:r>
        <w:t>（仅支持</w:t>
      </w:r>
      <w:r>
        <w:t>Chrome</w:t>
      </w:r>
      <w:r>
        <w:t>浏览器），</w:t>
      </w:r>
      <w:r>
        <w:t>IP</w:t>
      </w:r>
      <w:r>
        <w:t>地址为</w:t>
      </w:r>
      <w:r w:rsidR="001B2483">
        <w:fldChar w:fldCharType="begin"/>
      </w:r>
      <w:r w:rsidR="001B2483">
        <w:instrText xml:space="preserve"> HYPERLINK \l "d0e2533" </w:instrText>
      </w:r>
      <w:r w:rsidR="001B2483">
        <w:rPr>
          <w:rFonts w:hint="default"/>
        </w:rPr>
        <w:fldChar w:fldCharType="separate"/>
      </w:r>
      <w:r>
        <w:rPr>
          <w:rStyle w:val="a7"/>
        </w:rPr>
        <w:t>步骤</w:t>
      </w:r>
      <w:r>
        <w:rPr>
          <w:rStyle w:val="a7"/>
        </w:rPr>
        <w:t>2</w:t>
      </w:r>
      <w:r w:rsidR="001B2483">
        <w:rPr>
          <w:rStyle w:val="a7"/>
        </w:rPr>
        <w:fldChar w:fldCharType="end"/>
      </w:r>
      <w:r>
        <w:t>中输入的</w:t>
      </w:r>
      <w:r>
        <w:t>IP</w:t>
      </w:r>
      <w:r>
        <w:t>地址，端口号默为</w:t>
      </w:r>
      <w:r>
        <w:t>7011</w:t>
      </w:r>
      <w:r>
        <w:t>，如下图所示，表示</w:t>
      </w:r>
      <w:r>
        <w:t>Presenter Server</w:t>
      </w:r>
      <w:r>
        <w:t>启动成功。</w:t>
      </w:r>
    </w:p>
    <w:p w14:paraId="77194DB7" w14:textId="77777777" w:rsidR="00323C7D" w:rsidRDefault="00323C7D" w:rsidP="00323C7D">
      <w:pPr>
        <w:pStyle w:val="FigureDescription"/>
        <w:numPr>
          <w:ilvl w:val="7"/>
          <w:numId w:val="10"/>
        </w:numPr>
        <w:tabs>
          <w:tab w:val="left" w:pos="0"/>
        </w:tabs>
      </w:pPr>
      <w:r>
        <w:t>主页显示</w:t>
      </w:r>
    </w:p>
    <w:p w14:paraId="18E5E6BE" w14:textId="5A730C75" w:rsidR="00323C7D" w:rsidRDefault="00323C7D" w:rsidP="00B75CE5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71695CC3" wp14:editId="7218A50A">
            <wp:extent cx="4999990" cy="1348105"/>
            <wp:effectExtent l="0" t="0" r="0" b="0"/>
            <wp:docPr id="5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348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CA02" w14:textId="77777777" w:rsidR="00323C7D" w:rsidRDefault="00323C7D" w:rsidP="00323C7D">
      <w:pPr>
        <w:rPr>
          <w:rFonts w:hint="default"/>
        </w:rPr>
      </w:pPr>
      <w:r>
        <w:rPr>
          <w:color w:val="24292E"/>
        </w:rPr>
        <w:t>Presenter Server</w:t>
      </w:r>
      <w:r>
        <w:rPr>
          <w:color w:val="24292E"/>
        </w:rPr>
        <w:t>、</w:t>
      </w:r>
      <w:r>
        <w:rPr>
          <w:color w:val="24292E"/>
        </w:rPr>
        <w:t>Mind Studio</w:t>
      </w:r>
      <w:r>
        <w:rPr>
          <w:color w:val="24292E"/>
        </w:rPr>
        <w:t>与</w:t>
      </w:r>
      <w:r>
        <w:rPr>
          <w:color w:val="24292E"/>
        </w:rPr>
        <w:t>Atlas 200 DK</w:t>
      </w:r>
      <w:r>
        <w:rPr>
          <w:color w:val="24292E"/>
        </w:rPr>
        <w:t>之间通信使用的</w:t>
      </w:r>
      <w:r>
        <w:rPr>
          <w:color w:val="24292E"/>
        </w:rPr>
        <w:t>IP</w:t>
      </w:r>
      <w:r>
        <w:rPr>
          <w:color w:val="24292E"/>
        </w:rPr>
        <w:t>地址示例如下图所示：</w:t>
      </w:r>
    </w:p>
    <w:p w14:paraId="793F9766" w14:textId="77777777" w:rsidR="00323C7D" w:rsidRDefault="00323C7D" w:rsidP="00323C7D">
      <w:pPr>
        <w:pStyle w:val="FigureDescription"/>
        <w:numPr>
          <w:ilvl w:val="7"/>
          <w:numId w:val="10"/>
        </w:numPr>
        <w:tabs>
          <w:tab w:val="left" w:pos="0"/>
        </w:tabs>
      </w:pPr>
      <w:r>
        <w:lastRenderedPageBreak/>
        <w:t>IP</w:t>
      </w:r>
      <w:r>
        <w:t>地址示例</w:t>
      </w:r>
    </w:p>
    <w:p w14:paraId="17A01ABE" w14:textId="77777777" w:rsidR="00323C7D" w:rsidRDefault="00323C7D" w:rsidP="00323C7D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368068BE" wp14:editId="773F2174">
            <wp:extent cx="4747895" cy="2549525"/>
            <wp:effectExtent l="0" t="0" r="0" b="0"/>
            <wp:docPr id="5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54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BA12" w14:textId="77777777" w:rsidR="00323C7D" w:rsidRDefault="00323C7D" w:rsidP="00323C7D">
      <w:pPr>
        <w:rPr>
          <w:rFonts w:hint="default"/>
        </w:rPr>
      </w:pPr>
    </w:p>
    <w:p w14:paraId="3FA53695" w14:textId="77777777" w:rsidR="00323C7D" w:rsidRDefault="00323C7D" w:rsidP="00323C7D">
      <w:pPr>
        <w:pStyle w:val="ItemList"/>
        <w:rPr>
          <w:rFonts w:hint="default"/>
        </w:rPr>
      </w:pPr>
      <w:r>
        <w:t>Atlas 200 DK</w:t>
      </w:r>
      <w:r>
        <w:t>开发者板使用的</w:t>
      </w:r>
      <w:r>
        <w:t>IP</w:t>
      </w:r>
      <w:r>
        <w:t>地址为</w:t>
      </w:r>
      <w:r>
        <w:t>192.168.1.2</w:t>
      </w:r>
      <w:r>
        <w:t>（</w:t>
      </w:r>
      <w:r>
        <w:t>USB</w:t>
      </w:r>
      <w:r>
        <w:t>方式连接）。</w:t>
      </w:r>
    </w:p>
    <w:p w14:paraId="402BB74A" w14:textId="77777777" w:rsidR="00323C7D" w:rsidRDefault="00323C7D" w:rsidP="00323C7D">
      <w:pPr>
        <w:pStyle w:val="ItemList"/>
        <w:rPr>
          <w:rFonts w:hint="default"/>
        </w:rPr>
      </w:pPr>
      <w:r>
        <w:t>Presenter Server</w:t>
      </w:r>
      <w:r>
        <w:t>与</w:t>
      </w:r>
      <w:r>
        <w:t>Atlas 200 DK</w:t>
      </w:r>
      <w:r>
        <w:t>通信的</w:t>
      </w:r>
      <w:r>
        <w:t>IP</w:t>
      </w:r>
      <w:r>
        <w:t>地址为</w:t>
      </w:r>
      <w:r>
        <w:t>UI Host</w:t>
      </w:r>
      <w:r>
        <w:t>服务器中与</w:t>
      </w:r>
      <w:r>
        <w:t>Atlas 200 DK</w:t>
      </w:r>
      <w:r>
        <w:t>在同一网段的</w:t>
      </w:r>
      <w:r>
        <w:t>IP</w:t>
      </w:r>
      <w:r>
        <w:t>地址，例如：</w:t>
      </w:r>
      <w:r>
        <w:t>192.168.1.223</w:t>
      </w:r>
      <w:r>
        <w:t>。</w:t>
      </w:r>
    </w:p>
    <w:p w14:paraId="68235E75" w14:textId="77777777" w:rsidR="00323C7D" w:rsidRDefault="00323C7D" w:rsidP="00323C7D">
      <w:pPr>
        <w:pStyle w:val="ItemList"/>
        <w:rPr>
          <w:rFonts w:hint="default"/>
        </w:rPr>
      </w:pPr>
      <w:r>
        <w:t>通过浏览器访问</w:t>
      </w:r>
      <w:r>
        <w:t>Presenter Server</w:t>
      </w:r>
      <w:r>
        <w:t>的</w:t>
      </w:r>
      <w:r>
        <w:t>IP</w:t>
      </w:r>
      <w:r>
        <w:t>地址本示例为：</w:t>
      </w:r>
      <w:r>
        <w:t>10.10.0.1</w:t>
      </w:r>
      <w:r>
        <w:t>，由于</w:t>
      </w:r>
      <w:r>
        <w:t>Presenter Server</w:t>
      </w:r>
      <w:r>
        <w:t>与</w:t>
      </w:r>
      <w:r>
        <w:t>Mind Studio</w:t>
      </w:r>
      <w:r>
        <w:t>部署在同一服务器，此</w:t>
      </w:r>
      <w:r>
        <w:t>IP</w:t>
      </w:r>
      <w:r>
        <w:t>地址也为通过浏览器访问</w:t>
      </w:r>
      <w:r>
        <w:t>Mind Studio</w:t>
      </w:r>
      <w:r>
        <w:t>的</w:t>
      </w:r>
      <w:r>
        <w:t>IP</w:t>
      </w:r>
      <w:r>
        <w:t>。</w:t>
      </w:r>
    </w:p>
    <w:p w14:paraId="2FEBA0C5" w14:textId="77777777" w:rsidR="00323C7D" w:rsidRDefault="00323C7D" w:rsidP="00D52A9C">
      <w:pPr>
        <w:pStyle w:val="Step"/>
        <w:numPr>
          <w:ilvl w:val="6"/>
          <w:numId w:val="13"/>
        </w:numPr>
        <w:tabs>
          <w:tab w:val="left" w:pos="1701"/>
        </w:tabs>
        <w:rPr>
          <w:rFonts w:hint="default"/>
        </w:rPr>
      </w:pPr>
      <w:r>
        <w:t>视频结构化应用支持解析本地视频和</w:t>
      </w:r>
      <w:r>
        <w:t>RTSP</w:t>
      </w:r>
      <w:r>
        <w:t>视频流。</w:t>
      </w:r>
    </w:p>
    <w:p w14:paraId="7D837F7A" w14:textId="77777777" w:rsidR="00323C7D" w:rsidRDefault="00323C7D" w:rsidP="00323C7D">
      <w:pPr>
        <w:pStyle w:val="ItemList"/>
        <w:rPr>
          <w:rFonts w:hint="default"/>
        </w:rPr>
      </w:pPr>
      <w:r>
        <w:t>如果需要解析本地视频，需要将视频文件传到</w:t>
      </w:r>
      <w:r>
        <w:t>Host</w:t>
      </w:r>
      <w:r>
        <w:t>侧。</w:t>
      </w:r>
    </w:p>
    <w:p w14:paraId="38BE6A53" w14:textId="77777777" w:rsidR="00323C7D" w:rsidRDefault="00323C7D" w:rsidP="00323C7D">
      <w:pPr>
        <w:pStyle w:val="ItemListText"/>
        <w:rPr>
          <w:rFonts w:hint="default"/>
        </w:rPr>
      </w:pPr>
      <w:r>
        <w:t>例如将视频文件</w:t>
      </w:r>
      <w:r>
        <w:t>person.mp4</w:t>
      </w:r>
      <w:r>
        <w:t>上传到</w:t>
      </w:r>
      <w:r>
        <w:t>Host</w:t>
      </w:r>
      <w:r>
        <w:t>侧的</w:t>
      </w:r>
      <w:r>
        <w:rPr>
          <w:rFonts w:eastAsia="Times New Roman"/>
        </w:rPr>
        <w:t>“</w:t>
      </w:r>
      <w:r>
        <w:t>/home/</w:t>
      </w:r>
      <w:proofErr w:type="spellStart"/>
      <w:r>
        <w:t>HwHiAiUser</w:t>
      </w:r>
      <w:proofErr w:type="spellEnd"/>
      <w:r>
        <w:t>/sample</w:t>
      </w:r>
      <w:r>
        <w:t>”目录下。</w:t>
      </w:r>
    </w:p>
    <w:p w14:paraId="7C01C77E" w14:textId="77777777" w:rsidR="00323C7D" w:rsidRDefault="00323C7D" w:rsidP="00323C7D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4BF35693" wp14:editId="514D33EC">
            <wp:extent cx="457200" cy="152400"/>
            <wp:effectExtent l="0" t="0" r="0" b="0"/>
            <wp:docPr id="6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28B4" w14:textId="77777777" w:rsidR="00323C7D" w:rsidRDefault="00323C7D" w:rsidP="00323C7D">
      <w:pPr>
        <w:pStyle w:val="NotesText"/>
        <w:rPr>
          <w:rFonts w:hint="default"/>
        </w:rPr>
      </w:pPr>
      <w:r>
        <w:t>支持</w:t>
      </w:r>
      <w:r>
        <w:t>H264</w:t>
      </w:r>
      <w:r>
        <w:t>与</w:t>
      </w:r>
      <w:r>
        <w:t>H265</w:t>
      </w:r>
      <w:r>
        <w:t>格式的</w:t>
      </w:r>
      <w:r>
        <w:t>MP4</w:t>
      </w:r>
      <w:r>
        <w:t>文件，如果</w:t>
      </w:r>
      <w:r>
        <w:t>MP4</w:t>
      </w:r>
      <w:r>
        <w:t>文件需要剪辑，建议使用开源工具</w:t>
      </w:r>
      <w:proofErr w:type="spellStart"/>
      <w:r>
        <w:t>ffmpeg</w:t>
      </w:r>
      <w:proofErr w:type="spellEnd"/>
      <w:r>
        <w:t>，使用其他工具剪辑的视频文件</w:t>
      </w:r>
      <w:proofErr w:type="spellStart"/>
      <w:r>
        <w:t>ffmpeg</w:t>
      </w:r>
      <w:proofErr w:type="spellEnd"/>
      <w:r>
        <w:t>工具可能不支持解析。</w:t>
      </w:r>
    </w:p>
    <w:p w14:paraId="56D96C03" w14:textId="77777777" w:rsidR="00323C7D" w:rsidRDefault="00323C7D" w:rsidP="00323C7D">
      <w:pPr>
        <w:pStyle w:val="ItemList"/>
        <w:rPr>
          <w:rFonts w:hint="default"/>
        </w:rPr>
      </w:pPr>
      <w:r>
        <w:t>如果仅解析</w:t>
      </w:r>
      <w:r>
        <w:t>RTSP</w:t>
      </w:r>
      <w:r>
        <w:t>视频流，本步骤可跳过。</w:t>
      </w:r>
    </w:p>
    <w:p w14:paraId="6E119B35" w14:textId="77777777" w:rsidR="00323C7D" w:rsidRDefault="00323C7D" w:rsidP="00323C7D">
      <w:pPr>
        <w:pStyle w:val="End"/>
        <w:rPr>
          <w:rFonts w:hint="default"/>
        </w:rPr>
      </w:pPr>
      <w:r>
        <w:t>----</w:t>
      </w:r>
      <w:r>
        <w:t>结束</w:t>
      </w:r>
    </w:p>
    <w:p w14:paraId="347C4494" w14:textId="77777777" w:rsidR="00323C7D" w:rsidRDefault="00323C7D" w:rsidP="00D52A9C">
      <w:pPr>
        <w:pStyle w:val="BlockLabel"/>
        <w:numPr>
          <w:ilvl w:val="5"/>
          <w:numId w:val="13"/>
        </w:numPr>
        <w:rPr>
          <w:rFonts w:hint="default"/>
        </w:rPr>
      </w:pPr>
      <w:r>
        <w:t>运行</w:t>
      </w:r>
    </w:p>
    <w:p w14:paraId="67BDCDFA" w14:textId="77777777" w:rsidR="00584CA9" w:rsidRDefault="00584CA9" w:rsidP="00BF222D">
      <w:pPr>
        <w:pStyle w:val="Step"/>
        <w:numPr>
          <w:ilvl w:val="6"/>
          <w:numId w:val="14"/>
        </w:numPr>
        <w:tabs>
          <w:tab w:val="left" w:pos="1701"/>
        </w:tabs>
        <w:rPr>
          <w:rFonts w:hint="default"/>
        </w:rPr>
      </w:pPr>
      <w:r>
        <w:t>在工具栏找到</w:t>
      </w:r>
      <w:r>
        <w:t>Run</w:t>
      </w:r>
      <w:r>
        <w:t>按钮，单击。</w:t>
      </w:r>
    </w:p>
    <w:p w14:paraId="7793CB74" w14:textId="77777777" w:rsidR="00584CA9" w:rsidRDefault="00584CA9" w:rsidP="00584CA9">
      <w:pPr>
        <w:pStyle w:val="Step"/>
        <w:tabs>
          <w:tab w:val="left" w:pos="1701"/>
        </w:tabs>
        <w:ind w:left="1701"/>
        <w:rPr>
          <w:rFonts w:hint="default"/>
        </w:rPr>
      </w:pPr>
      <w:r>
        <w:t>如下图所示，可执行程序已经在开发板运行。</w:t>
      </w:r>
    </w:p>
    <w:p w14:paraId="07866234" w14:textId="402671C4" w:rsidR="00584CA9" w:rsidRDefault="00BF222D" w:rsidP="000B4A48">
      <w:pPr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11AAA28D" wp14:editId="0F65A5E7">
            <wp:extent cx="4953000" cy="1127760"/>
            <wp:effectExtent l="0" t="0" r="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4275" cy="11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EC01" w14:textId="77777777" w:rsidR="00323C7D" w:rsidRDefault="00323C7D" w:rsidP="00650597">
      <w:pPr>
        <w:pStyle w:val="Step"/>
        <w:numPr>
          <w:ilvl w:val="6"/>
          <w:numId w:val="11"/>
        </w:numPr>
        <w:tabs>
          <w:tab w:val="left" w:pos="1701"/>
        </w:tabs>
        <w:rPr>
          <w:rFonts w:hint="default"/>
        </w:rPr>
      </w:pPr>
      <w:r>
        <w:t>使用启动</w:t>
      </w:r>
      <w:r>
        <w:t>Presenter Server</w:t>
      </w:r>
      <w:r>
        <w:t>服务时提示的</w:t>
      </w:r>
      <w:r>
        <w:t>URL</w:t>
      </w:r>
      <w:r>
        <w:t>登录</w:t>
      </w:r>
      <w:r>
        <w:rPr>
          <w:rFonts w:eastAsia="Times New Roman" w:cs="Times New Roman"/>
        </w:rPr>
        <w:t xml:space="preserve"> </w:t>
      </w:r>
      <w:r>
        <w:t xml:space="preserve">Presenter Server </w:t>
      </w:r>
      <w:r>
        <w:t>网站（仅支持</w:t>
      </w:r>
      <w:r>
        <w:t>Chrome</w:t>
      </w:r>
      <w:r>
        <w:t>浏览器），</w:t>
      </w:r>
      <w:proofErr w:type="gramStart"/>
      <w:r>
        <w:t>详细可</w:t>
      </w:r>
      <w:proofErr w:type="gramEnd"/>
      <w:r>
        <w:t>参考</w:t>
      </w:r>
      <w:r w:rsidR="001B2483">
        <w:fldChar w:fldCharType="begin"/>
      </w:r>
      <w:r w:rsidR="001B2483">
        <w:instrText xml:space="preserve"> HYPERLINK \l "d0e2592" </w:instrText>
      </w:r>
      <w:r w:rsidR="001B2483">
        <w:rPr>
          <w:rFonts w:hint="default"/>
        </w:rPr>
        <w:fldChar w:fldCharType="separate"/>
      </w:r>
      <w:r>
        <w:rPr>
          <w:rStyle w:val="a7"/>
        </w:rPr>
        <w:t>步骤</w:t>
      </w:r>
      <w:r>
        <w:rPr>
          <w:rStyle w:val="a7"/>
        </w:rPr>
        <w:t>3</w:t>
      </w:r>
      <w:r w:rsidR="001B2483">
        <w:rPr>
          <w:rStyle w:val="a7"/>
        </w:rPr>
        <w:fldChar w:fldCharType="end"/>
      </w:r>
      <w:r>
        <w:t>。</w:t>
      </w:r>
    </w:p>
    <w:p w14:paraId="3ED8BDED" w14:textId="77777777" w:rsidR="00323C7D" w:rsidRDefault="00323C7D" w:rsidP="00323C7D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19CDBB81" wp14:editId="049F0461">
            <wp:extent cx="457200" cy="152400"/>
            <wp:effectExtent l="0" t="0" r="0" b="0"/>
            <wp:docPr id="6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0597" w14:textId="77777777" w:rsidR="00323C7D" w:rsidRDefault="00323C7D" w:rsidP="00323C7D">
      <w:pPr>
        <w:pStyle w:val="NotesText"/>
        <w:rPr>
          <w:rFonts w:hint="default"/>
        </w:rPr>
      </w:pPr>
      <w:r>
        <w:t>Video Analysis</w:t>
      </w:r>
      <w:r>
        <w:t>的</w:t>
      </w:r>
      <w:r>
        <w:t>Presenter Server</w:t>
      </w:r>
      <w:r>
        <w:t>最多支持</w:t>
      </w:r>
      <w:r>
        <w:t>2</w:t>
      </w:r>
      <w:r>
        <w:t>个</w:t>
      </w:r>
      <w:proofErr w:type="spellStart"/>
      <w:r>
        <w:rPr>
          <w:i/>
        </w:rPr>
        <w:t>presenter_view_app_name</w:t>
      </w:r>
      <w:proofErr w:type="spellEnd"/>
      <w:r>
        <w:t>同时显示。</w:t>
      </w:r>
    </w:p>
    <w:p w14:paraId="08123931" w14:textId="77777777" w:rsidR="00323C7D" w:rsidRDefault="00323C7D" w:rsidP="00323C7D">
      <w:pPr>
        <w:rPr>
          <w:rFonts w:hint="default"/>
        </w:rPr>
      </w:pPr>
      <w:r>
        <w:t>页面左侧树结构列出了视频所属</w:t>
      </w:r>
      <w:r>
        <w:t>app name</w:t>
      </w:r>
      <w:r>
        <w:t>以及通道名，中间列出了抽取的视频</w:t>
      </w:r>
      <w:proofErr w:type="gramStart"/>
      <w:r>
        <w:t>帧</w:t>
      </w:r>
      <w:proofErr w:type="gramEnd"/>
      <w:r>
        <w:t>大图以及检测出的目标小图，点击下方小图后会在右侧列出详细的推理结果、评分。</w:t>
      </w:r>
    </w:p>
    <w:p w14:paraId="3E28BD48" w14:textId="77777777" w:rsidR="00323C7D" w:rsidRDefault="00323C7D" w:rsidP="00323C7D">
      <w:pPr>
        <w:rPr>
          <w:rFonts w:hint="default"/>
        </w:rPr>
      </w:pPr>
      <w:r>
        <w:t>本应用支持人体属性检测和人脸属性检测。</w:t>
      </w:r>
    </w:p>
    <w:p w14:paraId="3BF23AA3" w14:textId="77777777" w:rsidR="00323C7D" w:rsidRDefault="00323C7D" w:rsidP="00323C7D">
      <w:pPr>
        <w:pStyle w:val="ItemList"/>
        <w:rPr>
          <w:rFonts w:hint="default"/>
        </w:rPr>
      </w:pPr>
      <w:r>
        <w:t>人体属性包括：</w:t>
      </w:r>
    </w:p>
    <w:p w14:paraId="56C063FE" w14:textId="77777777" w:rsidR="00323C7D" w:rsidRDefault="00323C7D" w:rsidP="00323C7D">
      <w:pPr>
        <w:pStyle w:val="ItemListText"/>
        <w:rPr>
          <w:rFonts w:hint="default"/>
        </w:rPr>
      </w:pPr>
      <w:r>
        <w:t>Age</w:t>
      </w:r>
      <w:r>
        <w:t>：共分</w:t>
      </w:r>
      <w:r>
        <w:t>Age16-30</w:t>
      </w:r>
      <w:r>
        <w:t>，</w:t>
      </w:r>
      <w:r>
        <w:t>Age31-45</w:t>
      </w:r>
      <w:r>
        <w:t>，</w:t>
      </w:r>
      <w:r>
        <w:t>Age46-60</w:t>
      </w:r>
      <w:r>
        <w:t>，</w:t>
      </w:r>
      <w:r>
        <w:t>AgeAbove61</w:t>
      </w:r>
      <w:proofErr w:type="gramStart"/>
      <w:r>
        <w:t>四</w:t>
      </w:r>
      <w:proofErr w:type="gramEnd"/>
      <w:r>
        <w:t>个年龄段</w:t>
      </w:r>
      <w:r>
        <w:t xml:space="preserve">; Backpack; </w:t>
      </w:r>
      <w:proofErr w:type="spellStart"/>
      <w:r>
        <w:t>CarryingOther</w:t>
      </w:r>
      <w:proofErr w:type="spellEnd"/>
      <w:r>
        <w:t xml:space="preserve">; Casual lower; Casual upper; Formal lower; Hat; Jacket; Jeans; Leather Shoes; Logo; Short hair/Long hair; Male/Female; Messenger Bag; Muffler; No accessory; No carrying; Plaid; </w:t>
      </w:r>
      <w:proofErr w:type="spellStart"/>
      <w:r>
        <w:t>PlasticBags</w:t>
      </w:r>
      <w:proofErr w:type="spellEnd"/>
      <w:r>
        <w:t xml:space="preserve">; Sandals; Shoes; Shorts; Short Sleeve; Skirt; Sneaker; Stripes; Sunglasses; Trousers; </w:t>
      </w:r>
      <w:proofErr w:type="spellStart"/>
      <w:r>
        <w:t>Tshirt</w:t>
      </w:r>
      <w:proofErr w:type="spellEnd"/>
      <w:r>
        <w:t xml:space="preserve">; </w:t>
      </w:r>
      <w:proofErr w:type="spellStart"/>
      <w:r>
        <w:t>UpperOther</w:t>
      </w:r>
      <w:proofErr w:type="spellEnd"/>
      <w:r>
        <w:t>; V-Neck</w:t>
      </w:r>
      <w:r>
        <w:t>。</w:t>
      </w:r>
    </w:p>
    <w:p w14:paraId="2DC8ECE1" w14:textId="77777777" w:rsidR="00323C7D" w:rsidRDefault="00323C7D" w:rsidP="00323C7D">
      <w:pPr>
        <w:pStyle w:val="ItemListText"/>
        <w:rPr>
          <w:rFonts w:hint="default"/>
        </w:rPr>
      </w:pPr>
      <w:r>
        <w:t>其中在视频分析界面的详细推理结果展示区域，</w:t>
      </w:r>
      <w:r>
        <w:t>Age</w:t>
      </w:r>
      <w:r>
        <w:t>、</w:t>
      </w:r>
      <w:r>
        <w:t>Male/Female</w:t>
      </w:r>
      <w:r>
        <w:t>、</w:t>
      </w:r>
      <w:r>
        <w:t>Short hair/Long hair</w:t>
      </w:r>
      <w:r>
        <w:t>是</w:t>
      </w:r>
      <w:proofErr w:type="gramStart"/>
      <w:r>
        <w:t>必展示</w:t>
      </w:r>
      <w:proofErr w:type="gramEnd"/>
      <w:r>
        <w:t>属性，其他属性当置信度</w:t>
      </w:r>
      <w:r>
        <w:t>&gt;0.5</w:t>
      </w:r>
      <w:r>
        <w:t>时则展示，否则不展示。</w:t>
      </w:r>
    </w:p>
    <w:p w14:paraId="103432E8" w14:textId="77777777" w:rsidR="00323C7D" w:rsidRDefault="00323C7D" w:rsidP="00323C7D">
      <w:pPr>
        <w:pStyle w:val="ItemList"/>
        <w:rPr>
          <w:rFonts w:hint="default"/>
        </w:rPr>
      </w:pPr>
      <w:r>
        <w:t>人脸属性检测支持年龄和性别的</w:t>
      </w:r>
      <w:proofErr w:type="gramStart"/>
      <w:r>
        <w:t>的</w:t>
      </w:r>
      <w:proofErr w:type="gramEnd"/>
      <w:r>
        <w:t>识别。</w:t>
      </w:r>
    </w:p>
    <w:p w14:paraId="3D91A67A" w14:textId="77777777" w:rsidR="00323C7D" w:rsidRDefault="00323C7D" w:rsidP="00323C7D">
      <w:pPr>
        <w:pStyle w:val="End"/>
        <w:rPr>
          <w:rFonts w:hint="default"/>
        </w:rPr>
      </w:pPr>
      <w:r>
        <w:t>----</w:t>
      </w:r>
      <w:r>
        <w:t>结束</w:t>
      </w:r>
    </w:p>
    <w:p w14:paraId="17AC7901" w14:textId="77777777" w:rsidR="00323C7D" w:rsidRDefault="00323C7D" w:rsidP="00323C7D">
      <w:pPr>
        <w:pStyle w:val="BlockLabel"/>
        <w:numPr>
          <w:ilvl w:val="5"/>
          <w:numId w:val="11"/>
        </w:numPr>
        <w:rPr>
          <w:rFonts w:hint="default"/>
        </w:rPr>
      </w:pPr>
      <w:r>
        <w:t>后续处理</w:t>
      </w:r>
    </w:p>
    <w:p w14:paraId="4EAAD74E" w14:textId="710E0E0D" w:rsidR="00323C7D" w:rsidRPr="006E0643" w:rsidRDefault="00323C7D" w:rsidP="00323C7D">
      <w:pPr>
        <w:pStyle w:val="ItemList"/>
        <w:rPr>
          <w:rFonts w:hint="default"/>
        </w:rPr>
      </w:pPr>
      <w:r>
        <w:rPr>
          <w:b/>
        </w:rPr>
        <w:t>停止视频结构化应用</w:t>
      </w:r>
    </w:p>
    <w:p w14:paraId="4B714EC4" w14:textId="451ACA26" w:rsidR="006E0643" w:rsidRDefault="006E0643" w:rsidP="006E0643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t>视频程序分析完之后会自动退出</w:t>
      </w:r>
    </w:p>
    <w:p w14:paraId="3BA1DF83" w14:textId="77777777" w:rsidR="00D10EB1" w:rsidRDefault="00D10EB1" w:rsidP="00D10EB1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3A6F9FEF" wp14:editId="67576DF6">
            <wp:extent cx="457200" cy="152400"/>
            <wp:effectExtent l="0" t="0" r="0" b="0"/>
            <wp:docPr id="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7FDA" w14:textId="77777777" w:rsidR="00D10EB1" w:rsidRDefault="00D10EB1" w:rsidP="00D10EB1">
      <w:pPr>
        <w:pStyle w:val="NotesText"/>
        <w:rPr>
          <w:rFonts w:hint="default"/>
        </w:rPr>
      </w:pPr>
      <w:r>
        <w:t>再次运行时</w:t>
      </w:r>
      <w:proofErr w:type="gramStart"/>
      <w:r>
        <w:t>请确保</w:t>
      </w:r>
      <w:proofErr w:type="gramEnd"/>
      <w:r>
        <w:t>以下条件满足任意一个，否则会报错</w:t>
      </w:r>
      <w:r>
        <w:t>:</w:t>
      </w:r>
    </w:p>
    <w:p w14:paraId="7D1DB12C" w14:textId="77777777" w:rsidR="00D10EB1" w:rsidRDefault="00D10EB1" w:rsidP="00D10EB1">
      <w:pPr>
        <w:pStyle w:val="NotesText"/>
        <w:rPr>
          <w:rFonts w:hint="default"/>
        </w:rPr>
      </w:pPr>
      <w:r>
        <w:t>1.pa</w:t>
      </w:r>
      <w:r>
        <w:rPr>
          <w:rFonts w:hint="default"/>
        </w:rPr>
        <w:t>ram_configure.conf</w:t>
      </w:r>
      <w:r>
        <w:t>配置文件中参数</w:t>
      </w:r>
      <w:proofErr w:type="spellStart"/>
      <w:r w:rsidRPr="00974756">
        <w:rPr>
          <w:rFonts w:hint="default"/>
        </w:rPr>
        <w:t>presenter_view_app_name</w:t>
      </w:r>
      <w:proofErr w:type="spellEnd"/>
      <w:r>
        <w:t>的值对应的用于存储视频解析数据的路径中的数据内容已经清空。</w:t>
      </w:r>
    </w:p>
    <w:p w14:paraId="7722E329" w14:textId="77777777" w:rsidR="00D10EB1" w:rsidRDefault="00D10EB1" w:rsidP="00D10EB1">
      <w:pPr>
        <w:pStyle w:val="NotesText"/>
        <w:rPr>
          <w:rFonts w:hint="default"/>
        </w:rPr>
      </w:pPr>
      <w:r>
        <w:t>2.</w:t>
      </w:r>
      <w:r w:rsidRPr="00BC5616">
        <w:t xml:space="preserve"> </w:t>
      </w:r>
      <w:proofErr w:type="spellStart"/>
      <w:r>
        <w:t>pa</w:t>
      </w:r>
      <w:r>
        <w:rPr>
          <w:rFonts w:hint="default"/>
        </w:rPr>
        <w:t>ram_configure.conf</w:t>
      </w:r>
      <w:proofErr w:type="spellEnd"/>
      <w:r>
        <w:t>配置文件中参数</w:t>
      </w:r>
      <w:proofErr w:type="spellStart"/>
      <w:r w:rsidRPr="00974756">
        <w:rPr>
          <w:rFonts w:hint="default"/>
        </w:rPr>
        <w:t>presenter_view_app_name</w:t>
      </w:r>
      <w:proofErr w:type="spellEnd"/>
      <w:r>
        <w:t>的值对应的用于存储视频解析数据的路径，在重新启动</w:t>
      </w:r>
      <w:r>
        <w:t>presenter</w:t>
      </w:r>
      <w:r>
        <w:rPr>
          <w:rFonts w:hint="default"/>
        </w:rPr>
        <w:t xml:space="preserve"> </w:t>
      </w:r>
      <w:r>
        <w:t>server</w:t>
      </w:r>
      <w:r>
        <w:t>时需要修改为不同的路径用于存储视频解析的数据。</w:t>
      </w:r>
    </w:p>
    <w:p w14:paraId="1071979B" w14:textId="77777777" w:rsidR="00D10EB1" w:rsidRPr="00BC5616" w:rsidRDefault="00D10EB1" w:rsidP="00D10EB1">
      <w:pPr>
        <w:pStyle w:val="NotesText"/>
        <w:rPr>
          <w:rFonts w:hint="default"/>
        </w:rPr>
      </w:pPr>
      <w:r>
        <w:t>3.</w:t>
      </w:r>
      <w:r>
        <w:t>启动</w:t>
      </w:r>
      <w:r>
        <w:t>pres</w:t>
      </w:r>
      <w:r>
        <w:rPr>
          <w:rFonts w:hint="default"/>
        </w:rPr>
        <w:t>enter server</w:t>
      </w:r>
      <w:r>
        <w:t>时填写的存储视频解析数据的路径下如果已有数据且不想删除，可以修改</w:t>
      </w:r>
    </w:p>
    <w:p w14:paraId="70D1C496" w14:textId="77777777" w:rsidR="00D10EB1" w:rsidRDefault="00D10EB1" w:rsidP="00D10EB1">
      <w:pPr>
        <w:pStyle w:val="NotesText"/>
        <w:rPr>
          <w:rFonts w:hint="default"/>
        </w:rPr>
      </w:pPr>
      <w:r>
        <w:t>.</w:t>
      </w:r>
      <w:proofErr w:type="spellStart"/>
      <w:r>
        <w:t>pa</w:t>
      </w:r>
      <w:r>
        <w:rPr>
          <w:rFonts w:hint="default"/>
        </w:rPr>
        <w:t>ram_configure.conf</w:t>
      </w:r>
      <w:proofErr w:type="spellEnd"/>
      <w:r>
        <w:t>配置文件中参数</w:t>
      </w:r>
      <w:proofErr w:type="spellStart"/>
      <w:r w:rsidRPr="00974756">
        <w:rPr>
          <w:rFonts w:hint="default"/>
        </w:rPr>
        <w:t>presenter_view_app_name</w:t>
      </w:r>
      <w:proofErr w:type="spellEnd"/>
      <w:r>
        <w:t>的值，</w:t>
      </w:r>
      <w:r>
        <w:t>rebuild</w:t>
      </w:r>
      <w:r>
        <w:rPr>
          <w:rFonts w:hint="default"/>
        </w:rPr>
        <w:t>(</w:t>
      </w:r>
      <w:r>
        <w:t>重新编译</w:t>
      </w:r>
      <w:r>
        <w:rPr>
          <w:rFonts w:hint="default"/>
        </w:rPr>
        <w:t>)</w:t>
      </w:r>
      <w:r>
        <w:t>；之后再</w:t>
      </w:r>
      <w:r>
        <w:rPr>
          <w:rFonts w:hint="default"/>
        </w:rPr>
        <w:t>R</w:t>
      </w:r>
      <w:r>
        <w:t>un</w:t>
      </w:r>
      <w:r>
        <w:t>。</w:t>
      </w:r>
    </w:p>
    <w:p w14:paraId="6C86EBF2" w14:textId="77777777" w:rsidR="00D10EB1" w:rsidRDefault="00D10EB1" w:rsidP="009C6641">
      <w:pPr>
        <w:pStyle w:val="ItemList"/>
        <w:numPr>
          <w:ilvl w:val="0"/>
          <w:numId w:val="0"/>
        </w:numPr>
        <w:rPr>
          <w:rFonts w:hint="default"/>
        </w:rPr>
      </w:pPr>
    </w:p>
    <w:p w14:paraId="433DFFC9" w14:textId="5089F8E8" w:rsidR="006E0643" w:rsidRDefault="00D10EB1" w:rsidP="006E0643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ECF5F" wp14:editId="31E4C717">
                <wp:simplePos x="0" y="0"/>
                <wp:positionH relativeFrom="column">
                  <wp:posOffset>1351165</wp:posOffset>
                </wp:positionH>
                <wp:positionV relativeFrom="paragraph">
                  <wp:posOffset>11891</wp:posOffset>
                </wp:positionV>
                <wp:extent cx="4391890" cy="1059873"/>
                <wp:effectExtent l="0" t="0" r="889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890" cy="1059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CB787" w14:textId="12AB1591" w:rsidR="00D10EB1" w:rsidRDefault="0074072F">
                            <w:pPr>
                              <w:ind w:left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70F3A" wp14:editId="1DFC3A0C">
                                  <wp:extent cx="4031673" cy="864870"/>
                                  <wp:effectExtent l="0" t="0" r="6985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4119" cy="865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ECF5F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06.4pt;margin-top:.95pt;width:345.8pt;height:8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" fillcolor="white [3201]" stroked="f" strokeweight=".5pt">
                <v:textbox>
                  <w:txbxContent>
                    <w:p w14:paraId="671CB787" w14:textId="12AB1591" w:rsidR="00D10EB1" w:rsidRDefault="0074072F">
                      <w:pPr>
                        <w:ind w:left="0"/>
                        <w:rPr>
                          <w:rFonts w:hint="defaul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670F3A" wp14:editId="1DFC3A0C">
                            <wp:extent cx="4031673" cy="864870"/>
                            <wp:effectExtent l="0" t="0" r="6985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4119" cy="865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5F1606B" w14:textId="52A4270D" w:rsidR="00D10EB1" w:rsidRDefault="00D10EB1" w:rsidP="006E0643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7E7AF2B0" w14:textId="653DC42D" w:rsidR="00D10EB1" w:rsidRDefault="0074072F" w:rsidP="006E0643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BF21B" wp14:editId="7CA2B041">
                <wp:simplePos x="0" y="0"/>
                <wp:positionH relativeFrom="column">
                  <wp:posOffset>1773728</wp:posOffset>
                </wp:positionH>
                <wp:positionV relativeFrom="paragraph">
                  <wp:posOffset>60787</wp:posOffset>
                </wp:positionV>
                <wp:extent cx="1870364" cy="138545"/>
                <wp:effectExtent l="0" t="0" r="15875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4" cy="138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A22FE" id="矩形 11" o:spid="_x0000_s1026" style="position:absolute;left:0;text-align:left;margin-left:139.65pt;margin-top:4.8pt;width:147.25pt;height:1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" filled="f" strokecolor="#c00000" strokeweight="1pt"/>
            </w:pict>
          </mc:Fallback>
        </mc:AlternateContent>
      </w:r>
    </w:p>
    <w:p w14:paraId="76909D1F" w14:textId="52F1F915" w:rsidR="00D10EB1" w:rsidRDefault="00D10EB1" w:rsidP="006E0643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27ED881A" w14:textId="77777777" w:rsidR="00D10EB1" w:rsidRPr="006E0643" w:rsidRDefault="00D10EB1" w:rsidP="006E0643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7F6D8FDB" w14:textId="59B43C8D" w:rsidR="00702756" w:rsidRDefault="00B86D6A" w:rsidP="00702756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rPr>
          <w:rFonts w:hint="defaul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3CACE" wp14:editId="4FC34A18">
                <wp:simplePos x="0" y="0"/>
                <wp:positionH relativeFrom="column">
                  <wp:posOffset>1392728</wp:posOffset>
                </wp:positionH>
                <wp:positionV relativeFrom="paragraph">
                  <wp:posOffset>83647</wp:posOffset>
                </wp:positionV>
                <wp:extent cx="4267200" cy="942109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942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DD186" w14:textId="1A2E9E0D" w:rsidR="00B86D6A" w:rsidRDefault="00B86D6A">
                            <w:pPr>
                              <w:ind w:left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223CE" wp14:editId="2A690B41">
                                  <wp:extent cx="4163291" cy="651163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 preferRelativeResize="0"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2505" cy="6635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3CACE" id="文本框 12" o:spid="_x0000_s1027" type="#_x0000_t202" style="position:absolute;left:0;text-align:left;margin-left:109.65pt;margin-top:6.6pt;width:336pt;height:7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" fillcolor="white [3201]" stroked="f" strokeweight=".5pt">
                <v:textbox>
                  <w:txbxContent>
                    <w:p w14:paraId="473DD186" w14:textId="1A2E9E0D" w:rsidR="00B86D6A" w:rsidRDefault="00B86D6A">
                      <w:pPr>
                        <w:ind w:left="0"/>
                        <w:rPr>
                          <w:rFonts w:hint="defaul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7223CE" wp14:editId="2A690B41">
                            <wp:extent cx="4163291" cy="651163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 preferRelativeResize="0"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42505" cy="6635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E5C1FF7" w14:textId="760739E3" w:rsidR="00702756" w:rsidRDefault="00B86D6A" w:rsidP="00702756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4A2AB" wp14:editId="2F97B00A">
                <wp:simplePos x="0" y="0"/>
                <wp:positionH relativeFrom="column">
                  <wp:posOffset>1475855</wp:posOffset>
                </wp:positionH>
                <wp:positionV relativeFrom="paragraph">
                  <wp:posOffset>87630</wp:posOffset>
                </wp:positionV>
                <wp:extent cx="3740728" cy="214745"/>
                <wp:effectExtent l="0" t="0" r="12700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28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D07BF" id="矩形 14" o:spid="_x0000_s1026" style="position:absolute;left:0;text-align:left;margin-left:116.2pt;margin-top:6.9pt;width:294.5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" filled="f" strokecolor="#c00000" strokeweight="1pt"/>
            </w:pict>
          </mc:Fallback>
        </mc:AlternateContent>
      </w:r>
    </w:p>
    <w:p w14:paraId="7C1DD502" w14:textId="5F14E225" w:rsidR="00702756" w:rsidRDefault="00702756" w:rsidP="00702756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2C02205B" w14:textId="4E1D3C8B" w:rsidR="00B86D6A" w:rsidRDefault="00B86D6A" w:rsidP="00A02952">
      <w:pPr>
        <w:pStyle w:val="ItemList"/>
        <w:numPr>
          <w:ilvl w:val="0"/>
          <w:numId w:val="0"/>
        </w:numPr>
        <w:rPr>
          <w:rFonts w:hint="default"/>
        </w:rPr>
      </w:pPr>
    </w:p>
    <w:p w14:paraId="52A88679" w14:textId="4B6422EB" w:rsidR="00A02952" w:rsidRDefault="00A02952" w:rsidP="00A02952">
      <w:pPr>
        <w:pStyle w:val="ItemList"/>
        <w:numPr>
          <w:ilvl w:val="0"/>
          <w:numId w:val="0"/>
        </w:numPr>
        <w:rPr>
          <w:rFonts w:hint="default"/>
        </w:rPr>
      </w:pPr>
    </w:p>
    <w:p w14:paraId="5B9C6CDB" w14:textId="77777777" w:rsidR="00D41F20" w:rsidRPr="00702756" w:rsidRDefault="00D41F20" w:rsidP="00A02952">
      <w:pPr>
        <w:pStyle w:val="ItemList"/>
        <w:numPr>
          <w:ilvl w:val="0"/>
          <w:numId w:val="0"/>
        </w:numPr>
        <w:rPr>
          <w:rFonts w:hint="default"/>
        </w:rPr>
      </w:pPr>
    </w:p>
    <w:p w14:paraId="0035B23A" w14:textId="7BFC3273" w:rsidR="00323C7D" w:rsidRDefault="00323C7D" w:rsidP="00323C7D">
      <w:pPr>
        <w:pStyle w:val="ItemList"/>
        <w:rPr>
          <w:rFonts w:hint="default"/>
        </w:rPr>
      </w:pPr>
      <w:r>
        <w:rPr>
          <w:b/>
        </w:rPr>
        <w:t>停止</w:t>
      </w:r>
      <w:r>
        <w:rPr>
          <w:b/>
        </w:rPr>
        <w:t>Presenter Server</w:t>
      </w:r>
      <w:r>
        <w:rPr>
          <w:b/>
        </w:rPr>
        <w:t>服务</w:t>
      </w:r>
    </w:p>
    <w:p w14:paraId="27031AB0" w14:textId="77777777" w:rsidR="00323C7D" w:rsidRDefault="00323C7D" w:rsidP="00323C7D">
      <w:pPr>
        <w:pStyle w:val="ItemListText"/>
        <w:rPr>
          <w:rFonts w:hint="default"/>
        </w:rPr>
      </w:pPr>
      <w:r>
        <w:t>Presenter Server</w:t>
      </w:r>
      <w:r>
        <w:t>服务启动后会一直处于运行状态，若想停止视频结构化应用对应的</w:t>
      </w:r>
      <w:r>
        <w:t>Presenter Server</w:t>
      </w:r>
      <w:r>
        <w:t>服务，可执行如下操作。</w:t>
      </w:r>
    </w:p>
    <w:p w14:paraId="3D238D95" w14:textId="77777777" w:rsidR="00323C7D" w:rsidRDefault="00323C7D" w:rsidP="00323C7D">
      <w:pPr>
        <w:pStyle w:val="ItemListText"/>
        <w:rPr>
          <w:rFonts w:hint="default"/>
        </w:rPr>
      </w:pPr>
      <w:r>
        <w:t>以</w:t>
      </w:r>
      <w:r>
        <w:t>Mind Studio</w:t>
      </w:r>
      <w:r>
        <w:t>安装用户在</w:t>
      </w:r>
      <w:r>
        <w:t>Mind Studio</w:t>
      </w:r>
      <w:r>
        <w:t>所在服务器中执行如下命令查看视频结构化应用对应的</w:t>
      </w:r>
      <w:r>
        <w:t>Presenter Server</w:t>
      </w:r>
      <w:r>
        <w:t>服务的进程。</w:t>
      </w:r>
    </w:p>
    <w:p w14:paraId="17FB6579" w14:textId="77777777" w:rsidR="00323C7D" w:rsidRDefault="00323C7D" w:rsidP="00323C7D">
      <w:pPr>
        <w:pStyle w:val="ItemListText"/>
        <w:rPr>
          <w:rFonts w:hint="default"/>
        </w:rPr>
      </w:pPr>
      <w:proofErr w:type="spellStart"/>
      <w:r>
        <w:rPr>
          <w:b/>
        </w:rPr>
        <w:t>ps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ef</w:t>
      </w:r>
      <w:proofErr w:type="spellEnd"/>
      <w:r>
        <w:rPr>
          <w:b/>
        </w:rPr>
        <w:t xml:space="preserve"> | grep presenter | grep </w:t>
      </w:r>
      <w:proofErr w:type="spellStart"/>
      <w:r>
        <w:rPr>
          <w:b/>
        </w:rPr>
        <w:t>video_analysis_person</w:t>
      </w:r>
      <w:proofErr w:type="spellEnd"/>
    </w:p>
    <w:p w14:paraId="22708C5B" w14:textId="77777777" w:rsidR="00323C7D" w:rsidRDefault="00323C7D" w:rsidP="00323C7D">
      <w:pPr>
        <w:pStyle w:val="ItemlistTextTD"/>
      </w:pPr>
      <w:r>
        <w:t>ascend@ascend-HP-ProDesk-600-G4-PCI-</w:t>
      </w:r>
      <w:proofErr w:type="gramStart"/>
      <w:r>
        <w:t>MT:~</w:t>
      </w:r>
      <w:proofErr w:type="gramEnd"/>
      <w:r>
        <w:t xml:space="preserve">/sample-videoanalysisperson$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presenter | grep </w:t>
      </w:r>
      <w:proofErr w:type="spellStart"/>
      <w:r>
        <w:t>video_analysis_car</w:t>
      </w:r>
      <w:proofErr w:type="spellEnd"/>
      <w:r>
        <w:t xml:space="preserve"> </w:t>
      </w:r>
      <w:r>
        <w:br/>
        <w:t xml:space="preserve">ascend </w:t>
      </w:r>
      <w:r>
        <w:rPr>
          <w:b/>
          <w:i/>
        </w:rPr>
        <w:t>3656</w:t>
      </w:r>
      <w:r>
        <w:t xml:space="preserve"> 20313 0 15:10 pts/24?? 00:00:00 python3 presenterserver/presenter_server.py --app </w:t>
      </w:r>
      <w:proofErr w:type="spellStart"/>
      <w:r>
        <w:t>video_analysis_person</w:t>
      </w:r>
      <w:proofErr w:type="spellEnd"/>
    </w:p>
    <w:p w14:paraId="52C537C7" w14:textId="77777777" w:rsidR="00323C7D" w:rsidRDefault="00323C7D" w:rsidP="00323C7D">
      <w:pPr>
        <w:pStyle w:val="ItemListText"/>
        <w:rPr>
          <w:rFonts w:hint="default"/>
        </w:rPr>
      </w:pPr>
      <w:r>
        <w:t>如上所示</w:t>
      </w:r>
      <w:r>
        <w:rPr>
          <w:rFonts w:eastAsia="Times New Roman"/>
          <w:i/>
        </w:rPr>
        <w:t xml:space="preserve"> </w:t>
      </w:r>
      <w:r>
        <w:rPr>
          <w:i/>
        </w:rPr>
        <w:t>3656</w:t>
      </w:r>
      <w:r>
        <w:t xml:space="preserve"> </w:t>
      </w:r>
      <w:r>
        <w:t>即为车辆检测应用对应的</w:t>
      </w:r>
      <w:r>
        <w:t>Presenter Server</w:t>
      </w:r>
      <w:r>
        <w:t>服务的进程</w:t>
      </w:r>
      <w:r>
        <w:t>ID</w:t>
      </w:r>
      <w:r>
        <w:t>。</w:t>
      </w:r>
    </w:p>
    <w:p w14:paraId="72F9BA63" w14:textId="77777777" w:rsidR="00323C7D" w:rsidRDefault="00323C7D" w:rsidP="00323C7D">
      <w:pPr>
        <w:pStyle w:val="ItemListText"/>
        <w:rPr>
          <w:rFonts w:hint="default"/>
        </w:rPr>
      </w:pPr>
      <w:r>
        <w:t>若想停止此服务，执行如下命令：</w:t>
      </w:r>
    </w:p>
    <w:p w14:paraId="717053C9" w14:textId="77777777" w:rsidR="00323C7D" w:rsidRDefault="00323C7D" w:rsidP="00323C7D">
      <w:pPr>
        <w:pStyle w:val="ItemListText"/>
        <w:rPr>
          <w:rFonts w:hint="default"/>
        </w:rPr>
      </w:pPr>
      <w:r>
        <w:rPr>
          <w:b/>
        </w:rPr>
        <w:t>kill -9</w:t>
      </w:r>
      <w:r>
        <w:t xml:space="preserve"> </w:t>
      </w:r>
      <w:r>
        <w:rPr>
          <w:i/>
        </w:rPr>
        <w:t>3656</w:t>
      </w:r>
    </w:p>
    <w:p w14:paraId="7D4B2E8B" w14:textId="02ABE431" w:rsidR="00323C7D" w:rsidRDefault="00323C7D" w:rsidP="00323C7D">
      <w:pPr>
        <w:pStyle w:val="BlockLabel"/>
        <w:numPr>
          <w:ilvl w:val="5"/>
          <w:numId w:val="11"/>
        </w:numPr>
        <w:rPr>
          <w:rFonts w:hint="default"/>
        </w:rPr>
      </w:pPr>
      <w:r>
        <w:t>公共代码库下载</w:t>
      </w:r>
    </w:p>
    <w:p w14:paraId="175DEDAA" w14:textId="4C6476CC" w:rsidR="00E90F06" w:rsidRDefault="00E90F06" w:rsidP="00E90F06">
      <w:pPr>
        <w:rPr>
          <w:rFonts w:hint="default"/>
        </w:rPr>
      </w:pPr>
    </w:p>
    <w:p w14:paraId="2218721E" w14:textId="6B789B73" w:rsidR="00E90F06" w:rsidRDefault="00E90F06" w:rsidP="00E90F06">
      <w:pPr>
        <w:pStyle w:val="ItemListText"/>
        <w:ind w:left="1701"/>
        <w:rPr>
          <w:rFonts w:hint="default"/>
        </w:rPr>
      </w:pPr>
      <w:r>
        <w:t>将依赖软件库下载到</w:t>
      </w:r>
      <w:r>
        <w:rPr>
          <w:rFonts w:ascii="宋体" w:hAnsi="宋体" w:cs="宋体"/>
        </w:rPr>
        <w:t>func</w:t>
      </w:r>
      <w:r>
        <w:rPr>
          <w:rFonts w:ascii="宋体" w:hAnsi="宋体" w:cs="宋体" w:hint="default"/>
        </w:rPr>
        <w:t xml:space="preserve">_deploy.sh, build_ffmpeg.sh, </w:t>
      </w:r>
      <w:r>
        <w:rPr>
          <w:rFonts w:ascii="宋体" w:hAnsi="宋体" w:cs="宋体"/>
        </w:rPr>
        <w:t>build</w:t>
      </w:r>
      <w:r>
        <w:rPr>
          <w:rFonts w:ascii="宋体" w:hAnsi="宋体" w:cs="宋体" w:hint="default"/>
        </w:rPr>
        <w:t>_ezdvpp.sh</w:t>
      </w:r>
      <w:r>
        <w:rPr>
          <w:rFonts w:ascii="宋体" w:hAnsi="宋体" w:cs="宋体"/>
        </w:rPr>
        <w:t>，b</w:t>
      </w:r>
      <w:r>
        <w:rPr>
          <w:rFonts w:ascii="宋体" w:hAnsi="宋体" w:cs="宋体" w:hint="default"/>
        </w:rPr>
        <w:t>uild_presentage</w:t>
      </w:r>
      <w:r w:rsidRPr="00BD7DA4">
        <w:rPr>
          <w:rFonts w:ascii="宋体" w:hAnsi="宋体" w:cs="宋体"/>
        </w:rPr>
        <w:t>n</w:t>
      </w:r>
      <w:r w:rsidRPr="00BD7DA4">
        <w:rPr>
          <w:rFonts w:ascii="宋体" w:hAnsi="宋体" w:cs="宋体" w:hint="default"/>
        </w:rPr>
        <w:t>t</w:t>
      </w:r>
      <w:r>
        <w:rPr>
          <w:rFonts w:ascii="宋体" w:hAnsi="宋体" w:cs="宋体" w:hint="default"/>
        </w:rPr>
        <w:t>.</w:t>
      </w:r>
      <w:r w:rsidRPr="00BD7DA4">
        <w:rPr>
          <w:rFonts w:ascii="宋体" w:hAnsi="宋体" w:cs="宋体" w:hint="default"/>
        </w:rPr>
        <w:t>sh</w:t>
      </w:r>
      <w:r>
        <w:rPr>
          <w:rFonts w:ascii="宋体" w:hAnsi="宋体" w:cs="宋体"/>
        </w:rPr>
        <w:t>同一个目录下</w:t>
      </w:r>
      <w:r>
        <w:t>。</w:t>
      </w:r>
    </w:p>
    <w:p w14:paraId="2B65EF20" w14:textId="77777777" w:rsidR="00323C7D" w:rsidRDefault="00323C7D" w:rsidP="00323C7D">
      <w:pPr>
        <w:pStyle w:val="TableDescription"/>
        <w:numPr>
          <w:ilvl w:val="8"/>
          <w:numId w:val="11"/>
        </w:numPr>
        <w:tabs>
          <w:tab w:val="left" w:pos="0"/>
        </w:tabs>
        <w:rPr>
          <w:rFonts w:hint="default"/>
        </w:rPr>
      </w:pPr>
      <w:r>
        <w:rPr>
          <w:rFonts w:hint="default"/>
        </w:rPr>
        <w:t>依赖代码库下载</w:t>
      </w:r>
    </w:p>
    <w:tbl>
      <w:tblPr>
        <w:tblW w:w="0" w:type="auto"/>
        <w:tblInd w:w="1807" w:type="dxa"/>
        <w:tblLayout w:type="fixed"/>
        <w:tblLook w:val="0000" w:firstRow="0" w:lastRow="0" w:firstColumn="0" w:lastColumn="0" w:noHBand="0" w:noVBand="0"/>
      </w:tblPr>
      <w:tblGrid>
        <w:gridCol w:w="2646"/>
        <w:gridCol w:w="2646"/>
        <w:gridCol w:w="2661"/>
      </w:tblGrid>
      <w:tr w:rsidR="00323C7D" w14:paraId="5A4228C7" w14:textId="77777777" w:rsidTr="006D4E17">
        <w:trPr>
          <w:tblHeader/>
        </w:trPr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00936C68" w14:textId="77777777" w:rsidR="00323C7D" w:rsidRDefault="00323C7D" w:rsidP="006D4E17">
            <w:pPr>
              <w:pStyle w:val="TableHeading"/>
              <w:rPr>
                <w:rFonts w:hint="default"/>
              </w:rPr>
            </w:pPr>
            <w:r>
              <w:t>模块名称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32B273BA" w14:textId="77777777" w:rsidR="00323C7D" w:rsidRDefault="00323C7D" w:rsidP="006D4E17">
            <w:pPr>
              <w:pStyle w:val="TableHeading"/>
              <w:rPr>
                <w:rFonts w:hint="default"/>
              </w:rPr>
            </w:pPr>
            <w:r>
              <w:t>模块描述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30E64EA" w14:textId="77777777" w:rsidR="00323C7D" w:rsidRDefault="00323C7D" w:rsidP="006D4E17">
            <w:pPr>
              <w:pStyle w:val="TableHeading"/>
              <w:rPr>
                <w:rFonts w:hint="default"/>
              </w:rPr>
            </w:pPr>
            <w:r>
              <w:t>下载地址</w:t>
            </w:r>
          </w:p>
        </w:tc>
      </w:tr>
      <w:tr w:rsidR="00323C7D" w14:paraId="4C8F8E1A" w14:textId="77777777" w:rsidTr="006D4E17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235298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EZDVPP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24606B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对</w:t>
            </w:r>
            <w:r>
              <w:t>DVPP</w:t>
            </w:r>
            <w:r>
              <w:t>接口进行了封装，提供对图片</w:t>
            </w:r>
            <w:r>
              <w:t>/</w:t>
            </w:r>
            <w:r>
              <w:t>视频的处理能力。</w:t>
            </w:r>
          </w:p>
        </w:tc>
        <w:commentRangeStart w:id="18"/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3C27C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HYPERLINK "https://github.com/Ascend/sdk-ezdvpp" </w:instrText>
            </w:r>
            <w:r>
              <w:rPr>
                <w:rStyle w:val="a7"/>
              </w:rPr>
              <w:fldChar w:fldCharType="separate"/>
            </w:r>
            <w:r>
              <w:rPr>
                <w:rStyle w:val="a7"/>
              </w:rPr>
              <w:t>https://github.com/Ascend/sdk-ezdvpp</w:t>
            </w:r>
            <w:r>
              <w:rPr>
                <w:rStyle w:val="a7"/>
              </w:rPr>
              <w:fldChar w:fldCharType="end"/>
            </w:r>
            <w:commentRangeEnd w:id="18"/>
            <w:r w:rsidR="003014E8">
              <w:rPr>
                <w:rStyle w:val="a8"/>
              </w:rPr>
              <w:commentReference w:id="18"/>
            </w:r>
          </w:p>
          <w:p w14:paraId="7E98F22C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下载后请保持文件夹名称为</w:t>
            </w:r>
            <w:proofErr w:type="spellStart"/>
            <w:r>
              <w:t>ezdvpp</w:t>
            </w:r>
            <w:proofErr w:type="spellEnd"/>
            <w:r>
              <w:t>。</w:t>
            </w:r>
          </w:p>
        </w:tc>
      </w:tr>
      <w:tr w:rsidR="00323C7D" w14:paraId="533AD82D" w14:textId="77777777" w:rsidTr="006D4E17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4B48B2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Presenter Agent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30B8EA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与</w:t>
            </w:r>
            <w:r>
              <w:t>Presenter Server</w:t>
            </w:r>
            <w:r>
              <w:t>进行交互的</w:t>
            </w:r>
            <w:r>
              <w:t>API</w:t>
            </w:r>
            <w:r>
              <w:t>接口。</w:t>
            </w:r>
          </w:p>
        </w:tc>
        <w:commentRangeStart w:id="19"/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2EA8F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HYPERLINK "https://github.com/Ascend/sdk-presenter/tree/master" </w:instrText>
            </w:r>
            <w:r>
              <w:rPr>
                <w:rStyle w:val="a7"/>
              </w:rPr>
              <w:fldChar w:fldCharType="separate"/>
            </w:r>
            <w:r>
              <w:rPr>
                <w:rStyle w:val="a7"/>
              </w:rPr>
              <w:t>https://github.com/Ascend/sdk-presenter/tree/master</w:t>
            </w:r>
            <w:r>
              <w:rPr>
                <w:rStyle w:val="a7"/>
              </w:rPr>
              <w:fldChar w:fldCharType="end"/>
            </w:r>
            <w:commentRangeEnd w:id="19"/>
            <w:r w:rsidR="001E5FD6">
              <w:rPr>
                <w:rStyle w:val="a8"/>
              </w:rPr>
              <w:commentReference w:id="19"/>
            </w:r>
          </w:p>
          <w:p w14:paraId="615D4C09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请获取此路径下的</w:t>
            </w:r>
            <w:proofErr w:type="spellStart"/>
            <w:r>
              <w:t>presenteragent</w:t>
            </w:r>
            <w:proofErr w:type="spellEnd"/>
            <w:r>
              <w:t>文件夹，下载后请保持文件夹名称为</w:t>
            </w:r>
            <w:proofErr w:type="spellStart"/>
            <w:r>
              <w:t>presenteragent</w:t>
            </w:r>
            <w:proofErr w:type="spellEnd"/>
            <w:r>
              <w:t>。</w:t>
            </w:r>
          </w:p>
        </w:tc>
      </w:tr>
      <w:tr w:rsidR="00323C7D" w14:paraId="3443E19B" w14:textId="77777777" w:rsidTr="006D4E17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840733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开源工具</w:t>
            </w:r>
            <w:proofErr w:type="spellStart"/>
            <w:r>
              <w:t>ffmpeg</w:t>
            </w:r>
            <w:proofErr w:type="spellEnd"/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4E2A1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实现对视频文件的解封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70FAE" w14:textId="77777777" w:rsidR="00323C7D" w:rsidRDefault="00323C7D" w:rsidP="006D4E17">
            <w:pPr>
              <w:pStyle w:val="TableText"/>
              <w:rPr>
                <w:rFonts w:hint="default"/>
              </w:rPr>
            </w:pPr>
            <w:proofErr w:type="spellStart"/>
            <w:r>
              <w:t>ffmpeg</w:t>
            </w:r>
            <w:proofErr w:type="spellEnd"/>
            <w:r>
              <w:t xml:space="preserve"> 4.0</w:t>
            </w:r>
            <w:r>
              <w:t>代码下载地址：</w:t>
            </w:r>
            <w:r w:rsidR="001B2483">
              <w:fldChar w:fldCharType="begin"/>
            </w:r>
            <w:r w:rsidR="001B2483">
              <w:instrText xml:space="preserve"> HYPERLINK "https://github.com/FFmpeg/FFmpeg/tree/release/4.0" </w:instrText>
            </w:r>
            <w:r w:rsidR="001B2483">
              <w:rPr>
                <w:rFonts w:hint="default"/>
              </w:rPr>
              <w:fldChar w:fldCharType="separate"/>
            </w:r>
            <w:r>
              <w:rPr>
                <w:rStyle w:val="a7"/>
              </w:rPr>
              <w:t>https://github.com/FFmpeg/FFmpeg/tree/release/4.0</w:t>
            </w:r>
            <w:r w:rsidR="001B2483">
              <w:rPr>
                <w:rStyle w:val="a7"/>
              </w:rPr>
              <w:fldChar w:fldCharType="end"/>
            </w:r>
            <w:r>
              <w:t>。</w:t>
            </w:r>
          </w:p>
          <w:p w14:paraId="70317434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下载后，目录名称请使用</w:t>
            </w:r>
            <w:proofErr w:type="spellStart"/>
            <w:r>
              <w:t>ffmpeg</w:t>
            </w:r>
            <w:proofErr w:type="spellEnd"/>
            <w:r>
              <w:t>。</w:t>
            </w:r>
          </w:p>
        </w:tc>
      </w:tr>
      <w:tr w:rsidR="00323C7D" w14:paraId="4F967BD5" w14:textId="77777777" w:rsidTr="006D4E17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2D4BF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lastRenderedPageBreak/>
              <w:t>tornado (5.1.0)</w:t>
            </w:r>
          </w:p>
          <w:p w14:paraId="58186A45" w14:textId="77777777" w:rsidR="00323C7D" w:rsidRDefault="00323C7D" w:rsidP="006D4E17">
            <w:pPr>
              <w:pStyle w:val="TableText"/>
              <w:rPr>
                <w:rFonts w:hint="default"/>
              </w:rPr>
            </w:pPr>
            <w:proofErr w:type="spellStart"/>
            <w:r>
              <w:t>protobuf</w:t>
            </w:r>
            <w:proofErr w:type="spellEnd"/>
            <w:r>
              <w:t xml:space="preserve"> (3.5.1)</w:t>
            </w:r>
          </w:p>
          <w:p w14:paraId="3BB1AC76" w14:textId="77777777" w:rsidR="00323C7D" w:rsidRDefault="00323C7D" w:rsidP="006D4E17">
            <w:pPr>
              <w:pStyle w:val="TableText"/>
              <w:rPr>
                <w:rFonts w:hint="default"/>
              </w:rPr>
            </w:pPr>
            <w:proofErr w:type="spellStart"/>
            <w:r>
              <w:t>numpy</w:t>
            </w:r>
            <w:proofErr w:type="spellEnd"/>
            <w:r>
              <w:t xml:space="preserve"> (1.14.2)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320B14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Presenter Server</w:t>
            </w:r>
            <w:r>
              <w:t>依赖的</w:t>
            </w:r>
            <w:r>
              <w:t>Python</w:t>
            </w:r>
            <w:r>
              <w:t>库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FBA6E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可以在</w:t>
            </w:r>
            <w:r>
              <w:t>python</w:t>
            </w:r>
            <w:proofErr w:type="gramStart"/>
            <w:r>
              <w:t>官网</w:t>
            </w:r>
            <w:proofErr w:type="gramEnd"/>
            <w:r w:rsidR="001B2483">
              <w:fldChar w:fldCharType="begin"/>
            </w:r>
            <w:r w:rsidR="001B2483">
              <w:instrText xml:space="preserve"> HYPERLINK "https://pypi.org/" </w:instrText>
            </w:r>
            <w:r w:rsidR="001B2483">
              <w:rPr>
                <w:rFonts w:hint="default"/>
              </w:rPr>
              <w:fldChar w:fldCharType="separate"/>
            </w:r>
            <w:r>
              <w:rPr>
                <w:rStyle w:val="a7"/>
              </w:rPr>
              <w:t>https://pypi.org/</w:t>
            </w:r>
            <w:r w:rsidR="001B2483">
              <w:rPr>
                <w:rStyle w:val="a7"/>
              </w:rPr>
              <w:fldChar w:fldCharType="end"/>
            </w:r>
            <w:r>
              <w:t>上搜索相关包进行安装。</w:t>
            </w:r>
          </w:p>
          <w:p w14:paraId="0E0008B2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若使用</w:t>
            </w:r>
            <w:r>
              <w:t>pip3 install</w:t>
            </w:r>
            <w:r>
              <w:t>命令在线下载，可以使用如下命令指定相关版本进行下载，例如</w:t>
            </w:r>
          </w:p>
          <w:p w14:paraId="325A5C5F" w14:textId="77777777" w:rsidR="00323C7D" w:rsidRDefault="00323C7D" w:rsidP="006D4E17">
            <w:pPr>
              <w:pStyle w:val="TableText"/>
              <w:rPr>
                <w:rFonts w:hint="default"/>
              </w:rPr>
            </w:pPr>
            <w:r>
              <w:t>pip3 install tornado==5.1.0  -</w:t>
            </w:r>
            <w:proofErr w:type="spellStart"/>
            <w:r>
              <w:t>i</w:t>
            </w:r>
            <w:proofErr w:type="spellEnd"/>
            <w:r>
              <w:t xml:space="preserve">  </w:t>
            </w:r>
            <w:r>
              <w:rPr>
                <w:i/>
              </w:rPr>
              <w:t>指定库的安装源</w:t>
            </w:r>
            <w:r>
              <w:rPr>
                <w:rFonts w:eastAsia="Times New Roman" w:cs="Times New Roman"/>
              </w:rPr>
              <w:t xml:space="preserve">  </w:t>
            </w:r>
            <w:r>
              <w:t xml:space="preserve">--trusted-host  </w:t>
            </w:r>
            <w:r>
              <w:rPr>
                <w:i/>
              </w:rPr>
              <w:t>安装源的主机名</w:t>
            </w:r>
          </w:p>
        </w:tc>
      </w:tr>
    </w:tbl>
    <w:p w14:paraId="5B19739E" w14:textId="77777777" w:rsidR="00323C7D" w:rsidRDefault="00323C7D" w:rsidP="00323C7D">
      <w:pPr>
        <w:rPr>
          <w:rFonts w:hint="default"/>
        </w:rPr>
        <w:sectPr w:rsidR="00323C7D">
          <w:headerReference w:type="default" r:id="rId21"/>
          <w:footerReference w:type="default" r:id="rId22"/>
          <w:pgSz w:w="11906" w:h="16838"/>
          <w:pgMar w:top="1701" w:right="1134" w:bottom="1701" w:left="1134" w:header="567" w:footer="567" w:gutter="0"/>
          <w:cols w:space="720"/>
          <w:docGrid w:linePitch="312"/>
        </w:sectPr>
      </w:pPr>
    </w:p>
    <w:p w14:paraId="2AC07AD4" w14:textId="77777777" w:rsidR="00420CBB" w:rsidRPr="00F56F08" w:rsidRDefault="00420CBB">
      <w:pPr>
        <w:rPr>
          <w:rFonts w:hint="default"/>
        </w:rPr>
      </w:pPr>
    </w:p>
    <w:sectPr w:rsidR="00420CBB" w:rsidRPr="00F56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E00" w:date="2019-10-24T19:00:00Z" w:initials="E">
    <w:p w14:paraId="1D95024E" w14:textId="2E28772B" w:rsidR="000904CC" w:rsidRDefault="000904CC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等待连接地址更新</w:t>
      </w:r>
    </w:p>
  </w:comment>
  <w:comment w:id="6" w:author="E00 [2]" w:date="2019-10-31T10:43:00Z" w:initials="E">
    <w:p w14:paraId="63BCCC7F" w14:textId="19EFBEAF" w:rsidR="00A55446" w:rsidRDefault="00A55446">
      <w:pPr>
        <w:pStyle w:val="a9"/>
      </w:pPr>
      <w:r>
        <w:rPr>
          <w:rStyle w:val="a8"/>
          <w:rFonts w:hint="default"/>
        </w:rPr>
        <w:annotationRef/>
      </w:r>
      <w:r>
        <w:t>C</w:t>
      </w:r>
      <w:r>
        <w:rPr>
          <w:rFonts w:hint="default"/>
        </w:rPr>
        <w:t>31</w:t>
      </w:r>
      <w:r>
        <w:t>的版本号不同</w:t>
      </w:r>
      <w:bookmarkStart w:id="7" w:name="_GoBack"/>
      <w:bookmarkEnd w:id="7"/>
    </w:p>
  </w:comment>
  <w:comment w:id="9" w:author="E00" w:date="2019-10-22T20:01:00Z" w:initials="E">
    <w:p w14:paraId="1C777BAF" w14:textId="77777777" w:rsidR="00FB6BF1" w:rsidRDefault="00FB6BF1" w:rsidP="00FB6BF1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等待部署公共代码库脚本的存放连接</w:t>
      </w:r>
    </w:p>
  </w:comment>
  <w:comment w:id="18" w:author="E00" w:date="2019-10-24T19:52:00Z" w:initials="E">
    <w:p w14:paraId="6F0CF116" w14:textId="7F8C4556" w:rsidR="003014E8" w:rsidRDefault="003014E8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等待连接更新</w:t>
      </w:r>
    </w:p>
  </w:comment>
  <w:comment w:id="19" w:author="E00" w:date="2019-10-24T19:52:00Z" w:initials="E">
    <w:p w14:paraId="6D539C12" w14:textId="6F39FBDA" w:rsidR="001E5FD6" w:rsidRDefault="001E5FD6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等待连接更新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95024E" w15:done="0"/>
  <w15:commentEx w15:paraId="63BCCC7F" w15:done="0"/>
  <w15:commentEx w15:paraId="1C777BAF" w15:done="0"/>
  <w15:commentEx w15:paraId="6F0CF116" w15:done="0"/>
  <w15:commentEx w15:paraId="6D539C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95024E" w16cid:durableId="215C7367"/>
  <w16cid:commentId w16cid:paraId="63BCCC7F" w16cid:durableId="21653943"/>
  <w16cid:commentId w16cid:paraId="1C777BAF" w16cid:durableId="2159DE94"/>
  <w16cid:commentId w16cid:paraId="6F0CF116" w16cid:durableId="215C7F7B"/>
  <w16cid:commentId w16cid:paraId="6D539C12" w16cid:durableId="215C7F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FFB1F" w14:textId="77777777" w:rsidR="001B2483" w:rsidRDefault="001B2483" w:rsidP="00323C7D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1C70BB75" w14:textId="77777777" w:rsidR="001B2483" w:rsidRDefault="001B2483" w:rsidP="00323C7D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323C7D" w14:paraId="6215257C" w14:textId="77777777">
      <w:trPr>
        <w:trHeight w:val="468"/>
      </w:trPr>
      <w:tc>
        <w:tcPr>
          <w:tcW w:w="3224" w:type="dxa"/>
          <w:tcBorders>
            <w:top w:val="single" w:sz="4" w:space="0" w:color="000000"/>
          </w:tcBorders>
        </w:tcPr>
        <w:p w14:paraId="4A715D21" w14:textId="77777777" w:rsidR="00323C7D" w:rsidRDefault="00323C7D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"DocumentVersion"</w:instrText>
          </w:r>
          <w:r>
            <w:fldChar w:fldCharType="separate"/>
          </w:r>
          <w:r>
            <w:t>01</w:t>
          </w:r>
          <w:r>
            <w:fldChar w:fldCharType="end"/>
          </w:r>
          <w:r>
            <w:rPr>
              <w:rFonts w:eastAsia="Times New Roman" w:cs="Times New Roman"/>
            </w:rPr>
            <w:t xml:space="preserve"> </w:t>
          </w:r>
          <w:r>
            <w:t>(</w:t>
          </w:r>
          <w:r>
            <w:fldChar w:fldCharType="begin"/>
          </w:r>
          <w:r>
            <w:instrText xml:space="preserve"> DOCPROPERTY "ReleaseDate"</w:instrText>
          </w:r>
          <w:r>
            <w:fldChar w:fldCharType="separate"/>
          </w:r>
          <w:r>
            <w:t>2019-07-30</w:t>
          </w:r>
          <w:r>
            <w:fldChar w:fldCharType="end"/>
          </w:r>
          <w:r>
            <w:t>)</w:t>
          </w:r>
        </w:p>
      </w:tc>
      <w:tc>
        <w:tcPr>
          <w:tcW w:w="3224" w:type="dxa"/>
          <w:tcBorders>
            <w:top w:val="single" w:sz="4" w:space="0" w:color="000000"/>
          </w:tcBorders>
        </w:tcPr>
        <w:p w14:paraId="7A0E9B91" w14:textId="77777777" w:rsidR="00323C7D" w:rsidRDefault="00323C7D">
          <w:pPr>
            <w:pStyle w:val="HeadingMiddle"/>
          </w:pPr>
          <w:r>
            <w:fldChar w:fldCharType="begin"/>
          </w:r>
          <w:r>
            <w:instrText xml:space="preserve"> DOCPROPERTY "ProprietaryDeclaration"</w:instrText>
          </w:r>
          <w:r>
            <w:fldChar w:fldCharType="separate"/>
          </w:r>
          <w: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225" w:type="dxa"/>
          <w:tcBorders>
            <w:top w:val="single" w:sz="4" w:space="0" w:color="000000"/>
          </w:tcBorders>
        </w:tcPr>
        <w:p w14:paraId="1D730F0D" w14:textId="77777777" w:rsidR="00323C7D" w:rsidRDefault="00323C7D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rFonts w:hint="default"/>
            </w:rPr>
            <w:t>36</w:t>
          </w:r>
          <w:r>
            <w:fldChar w:fldCharType="end"/>
          </w:r>
        </w:p>
      </w:tc>
    </w:tr>
  </w:tbl>
  <w:p w14:paraId="604BF5FD" w14:textId="77777777" w:rsidR="00323C7D" w:rsidRDefault="00323C7D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E5C66" w14:textId="77777777" w:rsidR="001B2483" w:rsidRDefault="001B2483" w:rsidP="00323C7D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65BA07B8" w14:textId="77777777" w:rsidR="001B2483" w:rsidRDefault="001B2483" w:rsidP="00323C7D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323C7D" w14:paraId="449D7A9E" w14:textId="77777777">
      <w:trPr>
        <w:trHeight w:val="851"/>
      </w:trPr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4D178B95" w14:textId="77777777" w:rsidR="00323C7D" w:rsidRDefault="00323C7D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"Product&amp;Project 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  <w:p w14:paraId="1B529FEF" w14:textId="77777777" w:rsidR="00323C7D" w:rsidRDefault="00323C7D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"DocumentName"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</w:tc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4BCE4E45" w14:textId="7FF0D99A" w:rsidR="00323C7D" w:rsidRDefault="00323C7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A55446">
            <w:rPr>
              <w:noProof/>
            </w:rPr>
            <w:t>人体检测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A55446">
            <w:rPr>
              <w:noProof/>
            </w:rPr>
            <w:t>人体检测</w:t>
          </w:r>
          <w:r>
            <w:rPr>
              <w:noProof/>
            </w:rPr>
            <w:fldChar w:fldCharType="end"/>
          </w:r>
        </w:p>
      </w:tc>
    </w:tr>
  </w:tbl>
  <w:p w14:paraId="6875D929" w14:textId="77777777" w:rsidR="00323C7D" w:rsidRDefault="00323C7D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F"/>
    <w:multiLevelType w:val="singleLevel"/>
    <w:tmpl w:val="0000000F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16"/>
    <w:multiLevelType w:val="singleLevel"/>
    <w:tmpl w:val="00000016"/>
    <w:lvl w:ilvl="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</w:abstractNum>
  <w:abstractNum w:abstractNumId="3" w15:restartNumberingAfterBreak="0">
    <w:nsid w:val="00000018"/>
    <w:multiLevelType w:val="multilevel"/>
    <w:tmpl w:val="00000018"/>
    <w:lvl w:ilvl="0">
      <w:start w:val="1"/>
      <w:numFmt w:val="decimal"/>
      <w:pStyle w:val="ThirdLevel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>
      <w:start w:val="1"/>
      <w:numFmt w:val="decimal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8">
      <w:start w:val="1"/>
      <w:numFmt w:val="decimal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abstractNum w:abstractNumId="4" w15:restartNumberingAfterBreak="0">
    <w:nsid w:val="00000024"/>
    <w:multiLevelType w:val="multilevel"/>
    <w:tmpl w:val="6EBC943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4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5" w15:restartNumberingAfterBreak="0">
    <w:nsid w:val="00000026"/>
    <w:multiLevelType w:val="multilevel"/>
    <w:tmpl w:val="00000026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6" w15:restartNumberingAfterBreak="0">
    <w:nsid w:val="00000027"/>
    <w:multiLevelType w:val="multilevel"/>
    <w:tmpl w:val="00000027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7" w15:restartNumberingAfterBreak="0">
    <w:nsid w:val="00000028"/>
    <w:multiLevelType w:val="multilevel"/>
    <w:tmpl w:val="00000028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8" w15:restartNumberingAfterBreak="0">
    <w:nsid w:val="00000029"/>
    <w:multiLevelType w:val="multilevel"/>
    <w:tmpl w:val="84040FEE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2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9" w15:restartNumberingAfterBreak="0">
    <w:nsid w:val="00000031"/>
    <w:multiLevelType w:val="multilevel"/>
    <w:tmpl w:val="00000031"/>
    <w:lvl w:ilvl="0">
      <w:start w:val="1"/>
      <w:numFmt w:val="decimal"/>
      <w:pStyle w:val="TableDescription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0" w15:restartNumberingAfterBreak="0">
    <w:nsid w:val="29B3788D"/>
    <w:multiLevelType w:val="multilevel"/>
    <w:tmpl w:val="874291FE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</w:rPr>
    </w:lvl>
    <w:lvl w:ilvl="5">
      <w:start w:val="2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</w:rPr>
    </w:lvl>
    <w:lvl w:ilvl="8">
      <w:start w:val="1"/>
      <w:numFmt w:val="decimal"/>
      <w:suff w:val="space"/>
      <w:lvlText w:val="表%8.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1" w15:restartNumberingAfterBreak="0">
    <w:nsid w:val="5626442E"/>
    <w:multiLevelType w:val="multilevel"/>
    <w:tmpl w:val="DC22C6F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</w:rPr>
    </w:lvl>
    <w:lvl w:ilvl="6">
      <w:start w:val="5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</w:rPr>
    </w:lvl>
    <w:lvl w:ilvl="8">
      <w:start w:val="1"/>
      <w:numFmt w:val="decimal"/>
      <w:suff w:val="space"/>
      <w:lvlText w:val="表%8.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2" w15:restartNumberingAfterBreak="0">
    <w:nsid w:val="5D51288C"/>
    <w:multiLevelType w:val="multilevel"/>
    <w:tmpl w:val="5D51288C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00">
    <w15:presenceInfo w15:providerId="AD" w15:userId="S::E00@office365svip.tw::1a885e92-d65f-4884-81ee-a4fdf7c6e2c1"/>
  </w15:person>
  <w15:person w15:author="E00 [2]">
    <w15:presenceInfo w15:providerId="None" w15:userId="E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9B"/>
    <w:rsid w:val="0003310C"/>
    <w:rsid w:val="00040A24"/>
    <w:rsid w:val="000904CC"/>
    <w:rsid w:val="000B4A48"/>
    <w:rsid w:val="001456BB"/>
    <w:rsid w:val="001739A6"/>
    <w:rsid w:val="001A420D"/>
    <w:rsid w:val="001B2483"/>
    <w:rsid w:val="001E5FD6"/>
    <w:rsid w:val="00200E55"/>
    <w:rsid w:val="002734B0"/>
    <w:rsid w:val="002D2ADB"/>
    <w:rsid w:val="002E26F4"/>
    <w:rsid w:val="002F40BE"/>
    <w:rsid w:val="002F7898"/>
    <w:rsid w:val="003014E8"/>
    <w:rsid w:val="00323C7D"/>
    <w:rsid w:val="0034489B"/>
    <w:rsid w:val="003D7333"/>
    <w:rsid w:val="0040266D"/>
    <w:rsid w:val="00420CBB"/>
    <w:rsid w:val="004D6454"/>
    <w:rsid w:val="00512163"/>
    <w:rsid w:val="00584CA9"/>
    <w:rsid w:val="00597874"/>
    <w:rsid w:val="00650597"/>
    <w:rsid w:val="00665B83"/>
    <w:rsid w:val="006D2BD3"/>
    <w:rsid w:val="006E0643"/>
    <w:rsid w:val="00702756"/>
    <w:rsid w:val="0074072F"/>
    <w:rsid w:val="0077332A"/>
    <w:rsid w:val="007B7BF4"/>
    <w:rsid w:val="00806CFC"/>
    <w:rsid w:val="00926A9F"/>
    <w:rsid w:val="009A2ACC"/>
    <w:rsid w:val="009C6641"/>
    <w:rsid w:val="00A02952"/>
    <w:rsid w:val="00A55446"/>
    <w:rsid w:val="00A635C2"/>
    <w:rsid w:val="00B514E2"/>
    <w:rsid w:val="00B75CE5"/>
    <w:rsid w:val="00B83E1D"/>
    <w:rsid w:val="00B86D6A"/>
    <w:rsid w:val="00BA1A0E"/>
    <w:rsid w:val="00BD6498"/>
    <w:rsid w:val="00BF222D"/>
    <w:rsid w:val="00BF7745"/>
    <w:rsid w:val="00C1638F"/>
    <w:rsid w:val="00C31803"/>
    <w:rsid w:val="00C47E75"/>
    <w:rsid w:val="00D050C0"/>
    <w:rsid w:val="00D10EB1"/>
    <w:rsid w:val="00D14957"/>
    <w:rsid w:val="00D20833"/>
    <w:rsid w:val="00D41F20"/>
    <w:rsid w:val="00D44429"/>
    <w:rsid w:val="00D52A9C"/>
    <w:rsid w:val="00D64245"/>
    <w:rsid w:val="00DB19CC"/>
    <w:rsid w:val="00DB423A"/>
    <w:rsid w:val="00E90F06"/>
    <w:rsid w:val="00F56F08"/>
    <w:rsid w:val="00FB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99309"/>
  <w15:chartTrackingRefBased/>
  <w15:docId w15:val="{39818584-C81A-4EDC-96C8-82BFE2FA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C7D"/>
    <w:pPr>
      <w:suppressAutoHyphens/>
      <w:snapToGrid w:val="0"/>
      <w:spacing w:before="160" w:after="160" w:line="240" w:lineRule="atLeast"/>
      <w:ind w:left="1701"/>
    </w:pPr>
    <w:rPr>
      <w:rFonts w:ascii="Times New Roman" w:eastAsia="宋体" w:hAnsi="Times New Roman" w:cs="Arial" w:hint="eastAsia"/>
      <w:kern w:val="1"/>
      <w:szCs w:val="21"/>
    </w:rPr>
  </w:style>
  <w:style w:type="paragraph" w:styleId="1">
    <w:name w:val="heading 1"/>
    <w:basedOn w:val="a"/>
    <w:next w:val="2"/>
    <w:link w:val="10"/>
    <w:qFormat/>
    <w:rsid w:val="00323C7D"/>
    <w:pPr>
      <w:keepNext/>
      <w:numPr>
        <w:numId w:val="1"/>
      </w:numPr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  <w:tabs>
        <w:tab w:val="left" w:pos="0"/>
      </w:tabs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"/>
    <w:next w:val="3"/>
    <w:link w:val="20"/>
    <w:qFormat/>
    <w:rsid w:val="00323C7D"/>
    <w:pPr>
      <w:keepNext/>
      <w:keepLines/>
      <w:numPr>
        <w:ilvl w:val="1"/>
        <w:numId w:val="1"/>
      </w:numPr>
      <w:tabs>
        <w:tab w:val="left" w:pos="0"/>
      </w:tabs>
      <w:spacing w:before="600"/>
      <w:outlineLvl w:val="1"/>
    </w:pPr>
    <w:rPr>
      <w:rFonts w:ascii="Book Antiqua" w:eastAsia="黑体" w:hAnsi="Book Antiqua" w:cs="Book Antiqua"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323C7D"/>
    <w:pPr>
      <w:keepNext/>
      <w:keepLines/>
      <w:numPr>
        <w:ilvl w:val="2"/>
        <w:numId w:val="1"/>
      </w:numPr>
      <w:tabs>
        <w:tab w:val="left" w:pos="0"/>
      </w:tabs>
      <w:spacing w:before="200"/>
      <w:outlineLvl w:val="2"/>
    </w:pPr>
    <w:rPr>
      <w:rFonts w:ascii="Book Antiqua" w:eastAsia="黑体" w:hAnsi="Book Antiqua" w:cs="宋体"/>
      <w:sz w:val="32"/>
      <w:szCs w:val="32"/>
    </w:rPr>
  </w:style>
  <w:style w:type="paragraph" w:styleId="4">
    <w:name w:val="heading 4"/>
    <w:basedOn w:val="a"/>
    <w:next w:val="a"/>
    <w:link w:val="40"/>
    <w:qFormat/>
    <w:rsid w:val="00323C7D"/>
    <w:pPr>
      <w:keepNext/>
      <w:keepLines/>
      <w:numPr>
        <w:ilvl w:val="3"/>
        <w:numId w:val="1"/>
      </w:numPr>
      <w:tabs>
        <w:tab w:val="left" w:pos="0"/>
      </w:tabs>
      <w:outlineLvl w:val="3"/>
    </w:pPr>
    <w:rPr>
      <w:rFonts w:ascii="Book Antiqua" w:eastAsia="黑体" w:hAnsi="Book Antiqua" w:cs="宋体"/>
      <w:sz w:val="28"/>
      <w:szCs w:val="28"/>
    </w:rPr>
  </w:style>
  <w:style w:type="paragraph" w:styleId="5">
    <w:name w:val="heading 5"/>
    <w:basedOn w:val="a"/>
    <w:next w:val="a"/>
    <w:link w:val="50"/>
    <w:qFormat/>
    <w:rsid w:val="00323C7D"/>
    <w:pPr>
      <w:keepNext/>
      <w:keepLines/>
      <w:numPr>
        <w:ilvl w:val="4"/>
        <w:numId w:val="1"/>
      </w:numPr>
      <w:tabs>
        <w:tab w:val="left" w:pos="0"/>
      </w:tabs>
      <w:outlineLvl w:val="4"/>
    </w:pPr>
    <w:rPr>
      <w:rFonts w:ascii="Book Antiqua" w:eastAsia="黑体" w:hAnsi="Book Antiqua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C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C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C7D"/>
    <w:rPr>
      <w:sz w:val="18"/>
      <w:szCs w:val="18"/>
    </w:rPr>
  </w:style>
  <w:style w:type="character" w:customStyle="1" w:styleId="10">
    <w:name w:val="标题 1 字符"/>
    <w:basedOn w:val="a0"/>
    <w:link w:val="1"/>
    <w:rsid w:val="00323C7D"/>
    <w:rPr>
      <w:rFonts w:ascii="Book Antiqua" w:eastAsia="黑体" w:hAnsi="Book Antiqua" w:cs="Book Antiqua"/>
      <w:b/>
      <w:bCs/>
      <w:kern w:val="1"/>
      <w:sz w:val="44"/>
      <w:szCs w:val="44"/>
    </w:rPr>
  </w:style>
  <w:style w:type="character" w:customStyle="1" w:styleId="20">
    <w:name w:val="标题 2 字符"/>
    <w:basedOn w:val="a0"/>
    <w:link w:val="2"/>
    <w:rsid w:val="00323C7D"/>
    <w:rPr>
      <w:rFonts w:ascii="Book Antiqua" w:eastAsia="黑体" w:hAnsi="Book Antiqua" w:cs="Book Antiqua"/>
      <w:bCs/>
      <w:kern w:val="1"/>
      <w:sz w:val="36"/>
      <w:szCs w:val="36"/>
    </w:rPr>
  </w:style>
  <w:style w:type="character" w:customStyle="1" w:styleId="30">
    <w:name w:val="标题 3 字符"/>
    <w:basedOn w:val="a0"/>
    <w:link w:val="3"/>
    <w:rsid w:val="00323C7D"/>
    <w:rPr>
      <w:rFonts w:ascii="Book Antiqua" w:eastAsia="黑体" w:hAnsi="Book Antiqua" w:cs="宋体"/>
      <w:kern w:val="1"/>
      <w:sz w:val="32"/>
      <w:szCs w:val="32"/>
    </w:rPr>
  </w:style>
  <w:style w:type="character" w:customStyle="1" w:styleId="40">
    <w:name w:val="标题 4 字符"/>
    <w:basedOn w:val="a0"/>
    <w:link w:val="4"/>
    <w:rsid w:val="00323C7D"/>
    <w:rPr>
      <w:rFonts w:ascii="Book Antiqua" w:eastAsia="黑体" w:hAnsi="Book Antiqua" w:cs="宋体"/>
      <w:kern w:val="1"/>
      <w:sz w:val="28"/>
      <w:szCs w:val="28"/>
    </w:rPr>
  </w:style>
  <w:style w:type="character" w:customStyle="1" w:styleId="50">
    <w:name w:val="标题 5 字符"/>
    <w:basedOn w:val="a0"/>
    <w:link w:val="5"/>
    <w:rsid w:val="00323C7D"/>
    <w:rPr>
      <w:rFonts w:ascii="Book Antiqua" w:eastAsia="黑体" w:hAnsi="Book Antiqua" w:cs="宋体"/>
      <w:kern w:val="1"/>
      <w:sz w:val="24"/>
      <w:szCs w:val="24"/>
    </w:rPr>
  </w:style>
  <w:style w:type="character" w:styleId="a7">
    <w:name w:val="Hyperlink"/>
    <w:uiPriority w:val="99"/>
    <w:rsid w:val="00323C7D"/>
    <w:rPr>
      <w:color w:val="0000FF"/>
      <w:u w:val="none"/>
    </w:rPr>
  </w:style>
  <w:style w:type="paragraph" w:customStyle="1" w:styleId="HeadingMiddle">
    <w:name w:val="Heading Middle"/>
    <w:rsid w:val="00323C7D"/>
    <w:pPr>
      <w:suppressAutoHyphens/>
      <w:snapToGrid w:val="0"/>
      <w:spacing w:line="240" w:lineRule="atLeast"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otesText">
    <w:name w:val="Notes Text"/>
    <w:basedOn w:val="a"/>
    <w:rsid w:val="00323C7D"/>
    <w:pPr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40" w:after="80" w:line="200" w:lineRule="atLeast"/>
      <w:ind w:left="2075"/>
    </w:pPr>
    <w:rPr>
      <w:rFonts w:eastAsia="楷体_GB2312"/>
      <w:iCs/>
      <w:sz w:val="18"/>
      <w:szCs w:val="18"/>
    </w:rPr>
  </w:style>
  <w:style w:type="paragraph" w:customStyle="1" w:styleId="TableDescription">
    <w:name w:val="Table Description"/>
    <w:basedOn w:val="a"/>
    <w:next w:val="a"/>
    <w:rsid w:val="00323C7D"/>
    <w:pPr>
      <w:keepNext/>
      <w:numPr>
        <w:numId w:val="2"/>
      </w:numPr>
      <w:tabs>
        <w:tab w:val="left" w:pos="0"/>
      </w:tabs>
      <w:spacing w:before="320" w:after="80"/>
    </w:pPr>
    <w:rPr>
      <w:rFonts w:eastAsia="黑体"/>
      <w:spacing w:val="-4"/>
    </w:rPr>
  </w:style>
  <w:style w:type="paragraph" w:customStyle="1" w:styleId="ThirdLevelItemStep">
    <w:name w:val="Third Level Item Step"/>
    <w:rsid w:val="00323C7D"/>
    <w:pPr>
      <w:numPr>
        <w:numId w:val="3"/>
      </w:numPr>
      <w:tabs>
        <w:tab w:val="left" w:pos="2126"/>
      </w:tabs>
      <w:suppressAutoHyphens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0"/>
      <w:szCs w:val="21"/>
    </w:rPr>
  </w:style>
  <w:style w:type="paragraph" w:customStyle="1" w:styleId="ItemListText">
    <w:name w:val="Item List Text"/>
    <w:rsid w:val="00323C7D"/>
    <w:pPr>
      <w:suppressAutoHyphens/>
      <w:snapToGrid w:val="0"/>
      <w:spacing w:before="80" w:after="80" w:line="240" w:lineRule="atLeast"/>
      <w:ind w:left="2126"/>
    </w:pPr>
    <w:rPr>
      <w:rFonts w:ascii="Times New Roman" w:eastAsia="宋体" w:hAnsi="Times New Roman" w:cs="Times New Roman" w:hint="eastAsia"/>
      <w:kern w:val="1"/>
      <w:szCs w:val="21"/>
    </w:rPr>
  </w:style>
  <w:style w:type="paragraph" w:customStyle="1" w:styleId="FigureDescription">
    <w:name w:val="Figure Description"/>
    <w:next w:val="Figure"/>
    <w:rsid w:val="00323C7D"/>
    <w:pPr>
      <w:keepNext/>
      <w:tabs>
        <w:tab w:val="left" w:pos="0"/>
      </w:tabs>
      <w:suppressAutoHyphens/>
      <w:snapToGrid w:val="0"/>
      <w:spacing w:before="320" w:after="80" w:line="240" w:lineRule="atLeast"/>
    </w:pPr>
    <w:rPr>
      <w:rFonts w:ascii="Times New Roman" w:eastAsia="黑体" w:hAnsi="Times New Roman" w:cs="Arial"/>
      <w:spacing w:val="-4"/>
      <w:kern w:val="1"/>
      <w:szCs w:val="21"/>
    </w:rPr>
  </w:style>
  <w:style w:type="paragraph" w:customStyle="1" w:styleId="NotesTextList">
    <w:name w:val="Notes Text List"/>
    <w:basedOn w:val="a"/>
    <w:rsid w:val="00323C7D"/>
    <w:pPr>
      <w:keepLines/>
      <w:numPr>
        <w:numId w:val="4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1985"/>
        <w:tab w:val="left" w:pos="2359"/>
      </w:tabs>
      <w:spacing w:before="40" w:after="80" w:line="200" w:lineRule="atLeast"/>
    </w:pPr>
    <w:rPr>
      <w:rFonts w:eastAsia="楷体_GB2312"/>
      <w:iCs/>
      <w:sz w:val="18"/>
      <w:szCs w:val="18"/>
    </w:rPr>
  </w:style>
  <w:style w:type="paragraph" w:customStyle="1" w:styleId="ItemStep">
    <w:name w:val="Item Step"/>
    <w:rsid w:val="00323C7D"/>
    <w:pPr>
      <w:tabs>
        <w:tab w:val="left" w:pos="2126"/>
      </w:tabs>
      <w:suppressAutoHyphens/>
      <w:snapToGrid w:val="0"/>
      <w:spacing w:before="80" w:after="80" w:line="240" w:lineRule="atLeast"/>
      <w:ind w:left="2126" w:hanging="425"/>
    </w:pPr>
    <w:rPr>
      <w:rFonts w:ascii="Times New Roman" w:eastAsia="宋体" w:hAnsi="Times New Roman" w:cs="Arial" w:hint="eastAsia"/>
      <w:kern w:val="0"/>
      <w:szCs w:val="21"/>
    </w:rPr>
  </w:style>
  <w:style w:type="paragraph" w:customStyle="1" w:styleId="NotesHeading">
    <w:name w:val="Notes Heading"/>
    <w:basedOn w:val="a"/>
    <w:rsid w:val="00323C7D"/>
    <w:pPr>
      <w:keepNext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80" w:after="40"/>
    </w:pPr>
    <w:rPr>
      <w:rFonts w:ascii="Book Antiqua" w:eastAsia="黑体" w:hAnsi="Book Antiqua" w:cs="Book Antiqua"/>
      <w:bCs/>
      <w:position w:val="-5"/>
      <w:sz w:val="18"/>
      <w:szCs w:val="18"/>
    </w:rPr>
  </w:style>
  <w:style w:type="paragraph" w:customStyle="1" w:styleId="Figure">
    <w:name w:val="Figure"/>
    <w:basedOn w:val="a"/>
    <w:next w:val="a"/>
    <w:rsid w:val="00323C7D"/>
    <w:pPr>
      <w:keepNext/>
    </w:pPr>
  </w:style>
  <w:style w:type="paragraph" w:customStyle="1" w:styleId="HeadingLeft">
    <w:name w:val="Heading Left"/>
    <w:basedOn w:val="a"/>
    <w:rsid w:val="00323C7D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"/>
    <w:rsid w:val="00323C7D"/>
    <w:pPr>
      <w:spacing w:before="0" w:after="0"/>
      <w:ind w:left="0"/>
      <w:jc w:val="right"/>
    </w:pPr>
    <w:rPr>
      <w:sz w:val="20"/>
      <w:szCs w:val="20"/>
    </w:rPr>
  </w:style>
  <w:style w:type="paragraph" w:customStyle="1" w:styleId="TableText">
    <w:name w:val="Table Text"/>
    <w:basedOn w:val="a"/>
    <w:rsid w:val="00323C7D"/>
    <w:pPr>
      <w:widowControl w:val="0"/>
      <w:spacing w:before="80" w:after="80"/>
      <w:ind w:left="0"/>
    </w:pPr>
  </w:style>
  <w:style w:type="paragraph" w:customStyle="1" w:styleId="SubItemList">
    <w:name w:val="Sub Item List"/>
    <w:basedOn w:val="a"/>
    <w:rsid w:val="00323C7D"/>
    <w:pPr>
      <w:tabs>
        <w:tab w:val="left" w:pos="2551"/>
      </w:tabs>
      <w:spacing w:before="80" w:after="80"/>
      <w:ind w:left="2551" w:hanging="425"/>
    </w:pPr>
  </w:style>
  <w:style w:type="paragraph" w:customStyle="1" w:styleId="Step">
    <w:name w:val="Step"/>
    <w:basedOn w:val="a"/>
    <w:rsid w:val="00323C7D"/>
    <w:pPr>
      <w:tabs>
        <w:tab w:val="left" w:pos="0"/>
      </w:tabs>
      <w:ind w:left="0"/>
    </w:pPr>
  </w:style>
  <w:style w:type="paragraph" w:customStyle="1" w:styleId="ItemlistTextTD">
    <w:name w:val="Item list Text TD"/>
    <w:basedOn w:val="a"/>
    <w:rsid w:val="00323C7D"/>
    <w:pPr>
      <w:shd w:val="clear" w:color="auto" w:fill="F2F2F2"/>
      <w:spacing w:before="0" w:after="0"/>
      <w:ind w:left="2126"/>
    </w:pPr>
    <w:rPr>
      <w:rFonts w:ascii="Courier New" w:hAnsi="Courier New" w:cs="Courier New" w:hint="default"/>
      <w:spacing w:val="-1"/>
      <w:kern w:val="0"/>
      <w:sz w:val="16"/>
      <w:szCs w:val="16"/>
    </w:rPr>
  </w:style>
  <w:style w:type="paragraph" w:customStyle="1" w:styleId="BlockLabel">
    <w:name w:val="Block Label"/>
    <w:basedOn w:val="a"/>
    <w:next w:val="a"/>
    <w:rsid w:val="00323C7D"/>
    <w:pPr>
      <w:keepNext/>
      <w:keepLines/>
      <w:tabs>
        <w:tab w:val="left" w:pos="0"/>
      </w:tabs>
      <w:spacing w:before="300" w:after="80"/>
      <w:ind w:left="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ItemList">
    <w:name w:val="Item List"/>
    <w:rsid w:val="00323C7D"/>
    <w:pPr>
      <w:numPr>
        <w:numId w:val="5"/>
      </w:numPr>
      <w:tabs>
        <w:tab w:val="left" w:pos="2126"/>
      </w:tabs>
      <w:suppressAutoHyphens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1"/>
      <w:szCs w:val="21"/>
    </w:rPr>
  </w:style>
  <w:style w:type="paragraph" w:customStyle="1" w:styleId="End">
    <w:name w:val="End"/>
    <w:basedOn w:val="a"/>
    <w:rsid w:val="00323C7D"/>
    <w:pPr>
      <w:spacing w:after="400"/>
    </w:pPr>
    <w:rPr>
      <w:b/>
    </w:rPr>
  </w:style>
  <w:style w:type="paragraph" w:customStyle="1" w:styleId="TableHeading">
    <w:name w:val="Table Heading"/>
    <w:basedOn w:val="a"/>
    <w:rsid w:val="00323C7D"/>
    <w:pPr>
      <w:widowControl w:val="0"/>
      <w:spacing w:before="80" w:after="80"/>
      <w:ind w:left="0"/>
    </w:pPr>
    <w:rPr>
      <w:rFonts w:ascii="Book Antiqua" w:eastAsia="黑体" w:hAnsi="Book Antiqua" w:cs="Book Antiqua"/>
      <w:bCs/>
    </w:rPr>
  </w:style>
  <w:style w:type="character" w:styleId="a8">
    <w:name w:val="annotation reference"/>
    <w:basedOn w:val="a0"/>
    <w:unhideWhenUsed/>
    <w:rsid w:val="000904CC"/>
    <w:rPr>
      <w:sz w:val="21"/>
      <w:szCs w:val="21"/>
    </w:rPr>
  </w:style>
  <w:style w:type="paragraph" w:styleId="a9">
    <w:name w:val="annotation text"/>
    <w:basedOn w:val="a"/>
    <w:link w:val="aa"/>
    <w:unhideWhenUsed/>
    <w:rsid w:val="000904CC"/>
  </w:style>
  <w:style w:type="character" w:customStyle="1" w:styleId="aa">
    <w:name w:val="批注文字 字符"/>
    <w:basedOn w:val="a0"/>
    <w:link w:val="a9"/>
    <w:rsid w:val="000904CC"/>
    <w:rPr>
      <w:rFonts w:ascii="Times New Roman" w:eastAsia="宋体" w:hAnsi="Times New Roman" w:cs="Arial"/>
      <w:kern w:val="1"/>
      <w:szCs w:val="21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904C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904CC"/>
    <w:rPr>
      <w:rFonts w:ascii="Times New Roman" w:eastAsia="宋体" w:hAnsi="Times New Roman" w:cs="Arial"/>
      <w:b/>
      <w:bCs/>
      <w:kern w:val="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0904CC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04CC"/>
    <w:rPr>
      <w:rFonts w:ascii="Times New Roman" w:eastAsia="宋体" w:hAnsi="Times New Roman" w:cs="Arial"/>
      <w:kern w:val="1"/>
      <w:sz w:val="18"/>
      <w:szCs w:val="18"/>
    </w:rPr>
  </w:style>
  <w:style w:type="paragraph" w:styleId="af">
    <w:name w:val="List Paragraph"/>
    <w:basedOn w:val="a"/>
    <w:uiPriority w:val="34"/>
    <w:qFormat/>
    <w:rsid w:val="00145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</dc:creator>
  <cp:keywords/>
  <dc:description/>
  <cp:lastModifiedBy>E00</cp:lastModifiedBy>
  <cp:revision>54</cp:revision>
  <dcterms:created xsi:type="dcterms:W3CDTF">2019-10-24T08:38:00Z</dcterms:created>
  <dcterms:modified xsi:type="dcterms:W3CDTF">2019-10-31T02:43:00Z</dcterms:modified>
</cp:coreProperties>
</file>